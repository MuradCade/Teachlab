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ALPHA UNIVERSITY BORAMA</w:t>
      </w:r>
    </w:p>
    <w:p>
      <w:pPr>
        <w:pStyle w:val="Heading1"/>
      </w:pPr>
      <w:r>
        <w:t>Assignment of Mathematical Methods</w:t>
      </w:r>
    </w:p>
    <w:p>
      <w:r>
        <w:t>Name: IBRAHIM MOHAMED MOUSSE   Faculty: Accounting and Finance   ID: 674</w:t>
      </w:r>
    </w:p>
    <w:p>
      <w:r>
        <w:t>Individual Assignment — 30 Marks</w:t>
      </w:r>
    </w:p>
    <w:p>
      <w:r>
        <w:t>Submission Date: 05-05-2025</w:t>
      </w:r>
    </w:p>
    <w:p/>
    <w:p>
      <w:pPr>
        <w:pStyle w:val="ListNumber"/>
      </w:pPr>
      <w:r>
        <w:t>Q: Express the ratio 12:16 in its simplest form.</w:t>
      </w:r>
    </w:p>
    <w:p>
      <w:r>
        <w:t>A: 12:16 = 3:4</w:t>
      </w:r>
    </w:p>
    <w:p>
      <w:pPr>
        <w:pStyle w:val="ListNumber"/>
      </w:pPr>
      <w:r>
        <w:t>Q: Divide $120 in the ratio 2:3.</w:t>
      </w:r>
    </w:p>
    <w:p>
      <w:r>
        <w:t>A: Total parts = 5 → $120 ÷ 5 = $24 → 2 parts = $48, 3 parts = $72</w:t>
      </w:r>
    </w:p>
    <w:p>
      <w:pPr>
        <w:pStyle w:val="ListNumber"/>
      </w:pPr>
      <w:r>
        <w:t>Q: The ratio of cats to dogs in a pet shop is 4:7. If there are 28 dogs, how many cats are there?</w:t>
      </w:r>
    </w:p>
    <w:p>
      <w:r>
        <w:t>A: 7 parts = 28 → 1 part = 4 → 4 parts = 16 cats</w:t>
      </w:r>
    </w:p>
    <w:p>
      <w:pPr>
        <w:pStyle w:val="ListNumber"/>
      </w:pPr>
      <w:r>
        <w:t>Q: If a person earns $240 for working 8 hours, what is the rate of pay per hour?</w:t>
      </w:r>
    </w:p>
    <w:p>
      <w:r>
        <w:t>A: $240 ÷ 8 = $30/hour</w:t>
      </w:r>
    </w:p>
    <w:p>
      <w:pPr>
        <w:pStyle w:val="ListNumber"/>
      </w:pPr>
      <w:r>
        <w:t>Q: Are the ratios 6:9 and 8:12 proportional?</w:t>
      </w:r>
    </w:p>
    <w:p>
      <w:r>
        <w:t>A: 6/9 = 2/3 and 8/12 = 2/3 → Yes, they are proportional</w:t>
      </w:r>
    </w:p>
    <w:p>
      <w:pPr>
        <w:pStyle w:val="ListNumber"/>
      </w:pPr>
      <w:r>
        <w:t>Q: If 3 shirts cost $45, how much would 5 shirts cost at the same rate?</w:t>
      </w:r>
    </w:p>
    <w:p>
      <w:r>
        <w:t>A: $45 ÷ 3 = $15/shirt → 5 shirts = $75</w:t>
      </w:r>
    </w:p>
    <w:p>
      <w:pPr>
        <w:pStyle w:val="ListNumber"/>
      </w:pPr>
      <w:r>
        <w:t>Q: If 5 pens cost $10, how much do 12 pens cost?</w:t>
      </w:r>
    </w:p>
    <w:p>
      <w:r>
        <w:t>A: $10 ÷ 5 = $2/pen → 12 pens = $24</w:t>
      </w:r>
    </w:p>
    <w:p>
      <w:pPr>
        <w:pStyle w:val="ListNumber"/>
      </w:pPr>
      <w:r>
        <w:t>Q: A class has 18 boys and 12 girls. What is the ratio of boys to the total number of students?</w:t>
      </w:r>
    </w:p>
    <w:p>
      <w:r>
        <w:t>A: Total = 30 → 18:30 = 3:5</w:t>
      </w:r>
    </w:p>
    <w:p>
      <w:pPr>
        <w:pStyle w:val="ListNumber"/>
      </w:pPr>
      <w:r>
        <w:t>Q: Find 25% of 480.</w:t>
      </w:r>
    </w:p>
    <w:p>
      <w:r>
        <w:t>A: 0.25 × 480 = 120</w:t>
      </w:r>
    </w:p>
    <w:p>
      <w:pPr>
        <w:pStyle w:val="ListNumber"/>
      </w:pPr>
      <w:r>
        <w:t>Q: A jacket is sold for $150 after a 20% discount. What was the original price?</w:t>
      </w:r>
    </w:p>
    <w:p>
      <w:r>
        <w:t>A: 80% = $150 → 100% = $187.50</w:t>
      </w:r>
    </w:p>
    <w:p>
      <w:pPr>
        <w:pStyle w:val="ListNumber"/>
      </w:pPr>
      <w:r>
        <w:t>Q: A salesperson earns a 5% commission on sales. If they sell goods worth $2,000, how much commission do they earn?</w:t>
      </w:r>
    </w:p>
    <w:p>
      <w:r>
        <w:t>A: 0.05 × $2,000 = $100</w:t>
      </w:r>
    </w:p>
    <w:p>
      <w:pPr>
        <w:pStyle w:val="ListNumber"/>
      </w:pPr>
      <w:r>
        <w:t>Q: If 60% of a number is 180, what is the original number?</w:t>
      </w:r>
    </w:p>
    <w:p>
      <w:r>
        <w:t>A: 0.6x = 180 → x = 300</w:t>
      </w:r>
    </w:p>
    <w:p>
      <w:pPr>
        <w:pStyle w:val="ListNumber"/>
      </w:pPr>
      <w:r>
        <w:t>Q: Find the simple interest on $1,200 at a rate of 5% per annum for 3 years.</w:t>
      </w:r>
    </w:p>
    <w:p>
      <w:r>
        <w:t>A: SI = (1200 × 5 × 3) / 100 = $180</w:t>
      </w:r>
    </w:p>
    <w:p>
      <w:pPr>
        <w:pStyle w:val="ListNumber"/>
      </w:pPr>
      <w:r>
        <w:t>Q: A sum of $2,000 is invested at 10% per annum for 3 years compounded annually. Find the total amount.</w:t>
      </w:r>
    </w:p>
    <w:p>
      <w:r>
        <w:t>A: Amount = 2000 × (1 + 0.10)^3 = $2,662</w:t>
      </w:r>
    </w:p>
    <w:p>
      <w:pPr>
        <w:pStyle w:val="ListNumber"/>
      </w:pPr>
      <w:r>
        <w:t>Q: A loan of $2,000 is given for 2 years at a rate of 6% per annum. What is the total amount to be repaid at the end of the period?</w:t>
      </w:r>
    </w:p>
    <w:p>
      <w:r>
        <w:t>A: Interest = (2000 × 6 × 2) / 100 = $240 → Total = $2,240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