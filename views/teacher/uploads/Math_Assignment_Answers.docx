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B6519" w14:textId="4988595A" w:rsidR="00080017" w:rsidRPr="001249BC" w:rsidRDefault="00F33159">
      <w:pPr>
        <w:pStyle w:val="Heading1"/>
      </w:pPr>
      <w:r w:rsidRPr="001249BC">
        <w:t>University</w:t>
      </w:r>
      <w:r w:rsidRPr="001249BC">
        <w:t xml:space="preserve"> BORAMA</w:t>
      </w:r>
    </w:p>
    <w:p w14:paraId="31824765" w14:textId="6F0A0B8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Faculty: ……</w:t>
      </w:r>
      <w:r w:rsidR="000066AB" w:rsidRPr="001249BC">
        <w:rPr>
          <w:sz w:val="28"/>
          <w:szCs w:val="28"/>
        </w:rPr>
        <w:t>social work</w:t>
      </w:r>
      <w:r w:rsidRPr="001249BC">
        <w:rPr>
          <w:sz w:val="28"/>
          <w:szCs w:val="28"/>
        </w:rPr>
        <w:t>……………..  ID: …</w:t>
      </w:r>
      <w:r w:rsidR="000066AB" w:rsidRPr="001249BC">
        <w:rPr>
          <w:sz w:val="28"/>
          <w:szCs w:val="28"/>
        </w:rPr>
        <w:t>1040</w:t>
      </w:r>
      <w:r w:rsidRPr="001249BC">
        <w:rPr>
          <w:sz w:val="28"/>
          <w:szCs w:val="28"/>
        </w:rPr>
        <w:t>………………..</w:t>
      </w:r>
    </w:p>
    <w:p w14:paraId="6DF9B0CA" w14:textId="77777777" w:rsidR="00080017" w:rsidRPr="001249BC" w:rsidRDefault="00F33159">
      <w:pPr>
        <w:pStyle w:val="Heading2"/>
        <w:rPr>
          <w:sz w:val="28"/>
          <w:szCs w:val="28"/>
        </w:rPr>
      </w:pPr>
      <w:r w:rsidRPr="001249BC">
        <w:rPr>
          <w:sz w:val="28"/>
          <w:szCs w:val="28"/>
        </w:rPr>
        <w:t>Individual Assignment – 30 Marks</w:t>
      </w:r>
    </w:p>
    <w:p w14:paraId="1F001555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Submission Date: 05-05-2025</w:t>
      </w:r>
    </w:p>
    <w:p w14:paraId="4C0DDBC8" w14:textId="77777777" w:rsidR="00080017" w:rsidRPr="001249BC" w:rsidRDefault="00F33159">
      <w:pPr>
        <w:pStyle w:val="Heading2"/>
        <w:rPr>
          <w:sz w:val="28"/>
          <w:szCs w:val="28"/>
        </w:rPr>
      </w:pPr>
      <w:r w:rsidRPr="001249BC">
        <w:rPr>
          <w:sz w:val="28"/>
          <w:szCs w:val="28"/>
        </w:rPr>
        <w:t>Answers:</w:t>
      </w:r>
    </w:p>
    <w:p w14:paraId="4AB5634B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1. 12:16 in simplest form = 3:4</w:t>
      </w:r>
    </w:p>
    <w:p w14:paraId="2BAF13B5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2. Divide $120 in the ratio 2:3:</w:t>
      </w:r>
      <w:r w:rsidRPr="001249BC">
        <w:rPr>
          <w:sz w:val="28"/>
          <w:szCs w:val="28"/>
        </w:rPr>
        <w:br/>
        <w:t xml:space="preserve">   - Total parts = 5</w:t>
      </w:r>
      <w:r w:rsidRPr="001249BC">
        <w:rPr>
          <w:sz w:val="28"/>
          <w:szCs w:val="28"/>
        </w:rPr>
        <w:br/>
        <w:t xml:space="preserve">   - $120 ÷ 5 = $24</w:t>
      </w:r>
      <w:r w:rsidRPr="001249BC">
        <w:rPr>
          <w:sz w:val="28"/>
          <w:szCs w:val="28"/>
        </w:rPr>
        <w:br/>
      </w:r>
      <w:r w:rsidRPr="001249BC">
        <w:rPr>
          <w:sz w:val="28"/>
          <w:szCs w:val="28"/>
        </w:rPr>
        <w:t xml:space="preserve">   - 2 parts = $48, 3 parts = $72</w:t>
      </w:r>
    </w:p>
    <w:p w14:paraId="7693C9F6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3. Ratio of cats to dogs is 4:7, 28 dogs → cats = (4/7) × 28 = 16 cats</w:t>
      </w:r>
    </w:p>
    <w:p w14:paraId="1EB7DFF3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4. $240 for 8 hours → pay per hour = $240 ÷ 8 = $30</w:t>
      </w:r>
    </w:p>
    <w:p w14:paraId="0F17313E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5. Are 6:9 and 8:12 proportional? Yes, both simplify to 2:3</w:t>
      </w:r>
    </w:p>
    <w:p w14:paraId="07C8C156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6. 3 shirts = $45 → 5 shirts = (5/3) × $45 = $75</w:t>
      </w:r>
    </w:p>
    <w:p w14:paraId="3BADC15B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7. 12 pens cost $10 → 1 pen = $10 ÷ 12 = $0.83 (approx.)</w:t>
      </w:r>
    </w:p>
    <w:p w14:paraId="13DF93FB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8. A class has 18 boys and 12 girls → ratio of boys to total = 18:30 = 3:5</w:t>
      </w:r>
    </w:p>
    <w:p w14:paraId="033CC873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9. 25% of 480 = (25/100) × 480 = 120</w:t>
      </w:r>
    </w:p>
    <w:p w14:paraId="4DE28319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10. $150 after 20% discount → original price = $150 ÷ 0.8 = $187.50</w:t>
      </w:r>
    </w:p>
    <w:p w14:paraId="05CC2D14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11. 5% commission on $2,000 = 0.05 × 2000 = $100</w:t>
      </w:r>
    </w:p>
    <w:p w14:paraId="04EA1E54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12. 60% of a number is 180 → original number = 180 ÷ 0.6 = 300</w:t>
      </w:r>
    </w:p>
    <w:p w14:paraId="249A29A0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13. Simple Interest = (1200 × 5 × 3) / 100 = $180</w:t>
      </w:r>
    </w:p>
    <w:p w14:paraId="493B9FF0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14. Compound Interest: A = 2000 × (1 + 0.10)^3 = $2,662</w:t>
      </w:r>
    </w:p>
    <w:p w14:paraId="0F73989A" w14:textId="77777777" w:rsidR="00080017" w:rsidRPr="001249BC" w:rsidRDefault="00F33159">
      <w:pPr>
        <w:rPr>
          <w:sz w:val="28"/>
          <w:szCs w:val="28"/>
        </w:rPr>
      </w:pPr>
      <w:r w:rsidRPr="001249BC">
        <w:rPr>
          <w:sz w:val="28"/>
          <w:szCs w:val="28"/>
        </w:rPr>
        <w:t>15. Compound Interest: A = 2000 × (1 + 0.06)^2 = $2,247.20</w:t>
      </w:r>
    </w:p>
    <w:sectPr w:rsidR="00080017" w:rsidRPr="001249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388900">
    <w:abstractNumId w:val="8"/>
  </w:num>
  <w:num w:numId="2" w16cid:durableId="1028336083">
    <w:abstractNumId w:val="6"/>
  </w:num>
  <w:num w:numId="3" w16cid:durableId="1003972997">
    <w:abstractNumId w:val="5"/>
  </w:num>
  <w:num w:numId="4" w16cid:durableId="137185631">
    <w:abstractNumId w:val="4"/>
  </w:num>
  <w:num w:numId="5" w16cid:durableId="2079475937">
    <w:abstractNumId w:val="7"/>
  </w:num>
  <w:num w:numId="6" w16cid:durableId="743138226">
    <w:abstractNumId w:val="3"/>
  </w:num>
  <w:num w:numId="7" w16cid:durableId="1694842895">
    <w:abstractNumId w:val="2"/>
  </w:num>
  <w:num w:numId="8" w16cid:durableId="1147284897">
    <w:abstractNumId w:val="1"/>
  </w:num>
  <w:num w:numId="9" w16cid:durableId="185148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6AB"/>
    <w:rsid w:val="00034616"/>
    <w:rsid w:val="0006063C"/>
    <w:rsid w:val="00080017"/>
    <w:rsid w:val="001249BC"/>
    <w:rsid w:val="0015074B"/>
    <w:rsid w:val="0029639D"/>
    <w:rsid w:val="00326F90"/>
    <w:rsid w:val="00573678"/>
    <w:rsid w:val="00986651"/>
    <w:rsid w:val="00A505B9"/>
    <w:rsid w:val="00AA1D8D"/>
    <w:rsid w:val="00B47730"/>
    <w:rsid w:val="00CB0664"/>
    <w:rsid w:val="00D85F28"/>
    <w:rsid w:val="00F331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8B41C"/>
  <w14:defaultImageDpi w14:val="300"/>
  <w15:docId w15:val="{C976C14E-2313-814B-8E07-178BD209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abdisalama845@gmail.com</cp:lastModifiedBy>
  <cp:revision>2</cp:revision>
  <dcterms:created xsi:type="dcterms:W3CDTF">2025-05-03T18:43:00Z</dcterms:created>
  <dcterms:modified xsi:type="dcterms:W3CDTF">2025-05-03T18:43:00Z</dcterms:modified>
  <cp:category/>
</cp:coreProperties>
</file>