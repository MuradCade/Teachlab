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Answers</w:t>
      </w:r>
    </w:p>
    <w:p>
      <w:r>
        <w:t>Name: Xuseen Yuusuf Xuseen</w:t>
      </w:r>
    </w:p>
    <w:p>
      <w:r>
        <w:t>Faculty: HRM</w:t>
      </w:r>
    </w:p>
    <w:p>
      <w:r>
        <w:t>ID: 491</w:t>
      </w:r>
    </w:p>
    <w:p>
      <w:r>
        <w:t>Assignment Marks: 30</w:t>
      </w:r>
    </w:p>
    <w:p>
      <w:r>
        <w:t>Submission Date: 05-05-2025</w:t>
      </w:r>
    </w:p>
    <w:p/>
    <w:p>
      <w:r>
        <w:t>1. Express the ratio 12:16 in its simplest form</w:t>
        <w:br/>
        <w:t>Answer: 3:4</w:t>
      </w:r>
    </w:p>
    <w:p>
      <w:r>
        <w:t>2. Divide $120 in the ratio 2:3</w:t>
        <w:br/>
        <w:t>Answer: $48 and $72</w:t>
      </w:r>
    </w:p>
    <w:p>
      <w:r>
        <w:t>3. The ratio of cats to dogs is 4:7, and there are 28 dogs. How many cats?</w:t>
        <w:br/>
        <w:t>Answer: 16 cats</w:t>
      </w:r>
    </w:p>
    <w:p>
      <w:r>
        <w:t>4. If a worker is paid $240 for 8 hours of work, what is the rate per hour?</w:t>
        <w:br/>
        <w:t>Answer: $30 per hour</w:t>
      </w:r>
    </w:p>
    <w:p>
      <w:r>
        <w:t>5. Are the ratios 6:9 and 8:12 proportional?</w:t>
        <w:br/>
        <w:t>Answer: Yes, they are proportional</w:t>
      </w:r>
    </w:p>
    <w:p>
      <w:r>
        <w:t>6. If 3 shirts cost $45, what will 5 shirts cost?</w:t>
        <w:br/>
        <w:t>Answer: $75</w:t>
      </w:r>
    </w:p>
    <w:p>
      <w:r>
        <w:t>7. If 5 pens cost $10, how much do 12 pens cost?</w:t>
        <w:br/>
        <w:t>Answer: $24</w:t>
      </w:r>
    </w:p>
    <w:p>
      <w:r>
        <w:t>8. A class has 18 boys and 12 girls. What is the ratio of boys to the total number of students?</w:t>
        <w:br/>
        <w:t>Answer: 3:5</w:t>
      </w:r>
    </w:p>
    <w:p>
      <w:r>
        <w:t>9. Find 25% of 480</w:t>
        <w:br/>
        <w:t>Answer: 120</w:t>
      </w:r>
    </w:p>
    <w:p>
      <w:r>
        <w:t>10. A jacket was sold for $150 after a 20% discount. What was the original price?</w:t>
        <w:br/>
        <w:t>Answer: $187.50</w:t>
      </w:r>
    </w:p>
    <w:p>
      <w:r>
        <w:t>11. A salesman earns a 5% commission on a sale of $2,000. How much does he earn?</w:t>
        <w:br/>
        <w:t>Answer: $100</w:t>
      </w:r>
    </w:p>
    <w:p>
      <w:r>
        <w:t>12. 60% of a number is 180. What is the number?</w:t>
        <w:br/>
        <w:t>Answer: 300</w:t>
      </w:r>
    </w:p>
    <w:p>
      <w:r>
        <w:t>13. Calculate the Simple Interest on a principal of $1,200 at a rate of 5% for 3 years.</w:t>
        <w:br/>
        <w:t>Answer: $180</w:t>
      </w:r>
    </w:p>
    <w:p>
      <w:r>
        <w:t>14. Calculate the Compound Interest on a principal of $2,000 at a rate of 10% for 3 years.</w:t>
        <w:br/>
        <w:t>Answer: $2662</w:t>
      </w:r>
    </w:p>
    <w:p>
      <w:r>
        <w:t>15. A person borrows $2,000 at a rate of 6% per annum for 2 years. Find the total amount to be paid (Simple Interest).</w:t>
        <w:br/>
        <w:t>Answer: $2240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