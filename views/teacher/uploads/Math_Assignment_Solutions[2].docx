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CB6C0" w14:textId="77777777" w:rsidR="007B6893" w:rsidRPr="00957BD8" w:rsidRDefault="00957BD8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Math Assignment Solutions – Alpha University Borama</w:t>
      </w:r>
    </w:p>
    <w:p w14:paraId="3A5BE3CE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Express the ratio 12:16 in its simplest form</w:t>
      </w:r>
    </w:p>
    <w:p w14:paraId="723F19A5" w14:textId="77777777" w:rsidR="007B6893" w:rsidRPr="00957BD8" w:rsidRDefault="00434BB9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 xml:space="preserve">The </w:t>
      </w:r>
      <w:r w:rsidR="00957BD8" w:rsidRPr="00957BD8">
        <w:rPr>
          <w:rFonts w:ascii="Times New Roman" w:hAnsi="Times New Roman" w:cs="Times New Roman"/>
          <w:sz w:val="28"/>
          <w:szCs w:val="28"/>
        </w:rPr>
        <w:t>GCD of 12 and 16, which is</w:t>
      </w:r>
      <w:r w:rsidRPr="00957BD8">
        <w:rPr>
          <w:rFonts w:ascii="Times New Roman" w:hAnsi="Times New Roman" w:cs="Times New Roman"/>
          <w:sz w:val="28"/>
          <w:szCs w:val="28"/>
        </w:rPr>
        <w:t xml:space="preserve"> 4.</w:t>
      </w:r>
      <w:r w:rsidRPr="00957BD8">
        <w:rPr>
          <w:rFonts w:ascii="Times New Roman" w:hAnsi="Times New Roman" w:cs="Times New Roman"/>
          <w:sz w:val="28"/>
          <w:szCs w:val="28"/>
        </w:rPr>
        <w:br/>
      </w:r>
      <w:r w:rsidR="00957BD8" w:rsidRPr="00957BD8">
        <w:rPr>
          <w:rFonts w:ascii="Times New Roman" w:hAnsi="Times New Roman" w:cs="Times New Roman"/>
          <w:sz w:val="28"/>
          <w:szCs w:val="28"/>
        </w:rPr>
        <w:t xml:space="preserve"> 4: 12 ÷ 4 = 3, 16 ÷ 4 = 4.</w:t>
      </w:r>
      <w:r w:rsidR="00957BD8" w:rsidRPr="00957BD8">
        <w:rPr>
          <w:rFonts w:ascii="Times New Roman" w:hAnsi="Times New Roman" w:cs="Times New Roman"/>
          <w:sz w:val="28"/>
          <w:szCs w:val="28"/>
        </w:rPr>
        <w:br/>
        <w:t>Answer: 3:4</w:t>
      </w:r>
    </w:p>
    <w:p w14:paraId="79C7B78A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Divide $120 in the ratio 2:3</w:t>
      </w:r>
    </w:p>
    <w:p w14:paraId="7DD918D9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Add</w:t>
      </w:r>
      <w:r w:rsidR="00434BB9" w:rsidRPr="00957BD8">
        <w:rPr>
          <w:rFonts w:ascii="Times New Roman" w:hAnsi="Times New Roman" w:cs="Times New Roman"/>
          <w:sz w:val="28"/>
          <w:szCs w:val="28"/>
        </w:rPr>
        <w:t>ing</w:t>
      </w:r>
      <w:r w:rsidRPr="00957BD8">
        <w:rPr>
          <w:rFonts w:ascii="Times New Roman" w:hAnsi="Times New Roman" w:cs="Times New Roman"/>
          <w:sz w:val="28"/>
          <w:szCs w:val="28"/>
        </w:rPr>
        <w:t xml:space="preserve"> the ratio </w:t>
      </w:r>
      <w:r w:rsidR="00434BB9" w:rsidRPr="00957BD8">
        <w:rPr>
          <w:rFonts w:ascii="Times New Roman" w:hAnsi="Times New Roman" w:cs="Times New Roman"/>
          <w:sz w:val="28"/>
          <w:szCs w:val="28"/>
        </w:rPr>
        <w:t>parts: 2 + 3 = 5 parts.</w:t>
      </w:r>
      <w:r w:rsidR="00434BB9" w:rsidRPr="00957BD8">
        <w:rPr>
          <w:rFonts w:ascii="Times New Roman" w:hAnsi="Times New Roman" w:cs="Times New Roman"/>
          <w:sz w:val="28"/>
          <w:szCs w:val="28"/>
        </w:rPr>
        <w:br/>
        <w:t>Divide ding</w:t>
      </w:r>
      <w:r w:rsidRPr="00957BD8">
        <w:rPr>
          <w:rFonts w:ascii="Times New Roman" w:hAnsi="Times New Roman" w:cs="Times New Roman"/>
          <w:sz w:val="28"/>
          <w:szCs w:val="28"/>
        </w:rPr>
        <w:t xml:space="preserve"> $120 by 5: $</w:t>
      </w:r>
      <w:r w:rsidR="00434BB9" w:rsidRPr="00957BD8">
        <w:rPr>
          <w:rFonts w:ascii="Times New Roman" w:hAnsi="Times New Roman" w:cs="Times New Roman"/>
          <w:sz w:val="28"/>
          <w:szCs w:val="28"/>
        </w:rPr>
        <w:t>120 ÷ 5 = $24 per part.</w:t>
      </w:r>
      <w:r w:rsidR="00434BB9" w:rsidRPr="00957BD8">
        <w:rPr>
          <w:rFonts w:ascii="Times New Roman" w:hAnsi="Times New Roman" w:cs="Times New Roman"/>
          <w:sz w:val="28"/>
          <w:szCs w:val="28"/>
        </w:rPr>
        <w:br/>
      </w:r>
      <w:r w:rsidRPr="00957BD8">
        <w:rPr>
          <w:rFonts w:ascii="Times New Roman" w:hAnsi="Times New Roman" w:cs="Times New Roman"/>
          <w:sz w:val="28"/>
          <w:szCs w:val="28"/>
        </w:rPr>
        <w:t>Multiply</w:t>
      </w:r>
      <w:r w:rsidR="00434BB9" w:rsidRPr="00957BD8">
        <w:rPr>
          <w:rFonts w:ascii="Times New Roman" w:hAnsi="Times New Roman" w:cs="Times New Roman"/>
          <w:sz w:val="28"/>
          <w:szCs w:val="28"/>
        </w:rPr>
        <w:t>ing</w:t>
      </w:r>
      <w:r w:rsidRPr="00957BD8">
        <w:rPr>
          <w:rFonts w:ascii="Times New Roman" w:hAnsi="Times New Roman" w:cs="Times New Roman"/>
          <w:sz w:val="28"/>
          <w:szCs w:val="28"/>
        </w:rPr>
        <w:t xml:space="preserve"> each part: 2 × $24 = $48, 3 × $24 = $72.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$48 and $72</w:t>
      </w:r>
    </w:p>
    <w:p w14:paraId="0C9B3672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Ratio of cats to dogs is 4:7; dogs = 28. How many cats?</w:t>
      </w:r>
    </w:p>
    <w:p w14:paraId="39845F66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7 parts represent 28 dogs,</w:t>
      </w:r>
      <w:r w:rsidR="00434BB9" w:rsidRPr="00957BD8">
        <w:rPr>
          <w:rFonts w:ascii="Times New Roman" w:hAnsi="Times New Roman" w:cs="Times New Roman"/>
          <w:sz w:val="28"/>
          <w:szCs w:val="28"/>
        </w:rPr>
        <w:t xml:space="preserve"> so 1 part = 28 ÷ 7 = 4.</w:t>
      </w:r>
      <w:r w:rsidR="00434BB9" w:rsidRPr="00957BD8">
        <w:rPr>
          <w:rFonts w:ascii="Times New Roman" w:hAnsi="Times New Roman" w:cs="Times New Roman"/>
          <w:sz w:val="28"/>
          <w:szCs w:val="28"/>
        </w:rPr>
        <w:br/>
      </w:r>
      <w:r w:rsidRPr="00957BD8">
        <w:rPr>
          <w:rFonts w:ascii="Times New Roman" w:hAnsi="Times New Roman" w:cs="Times New Roman"/>
          <w:sz w:val="28"/>
          <w:szCs w:val="28"/>
        </w:rPr>
        <w:t>Cats = 4 parts = 4 × 4 = 16.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16 cats</w:t>
      </w:r>
    </w:p>
    <w:p w14:paraId="264C976F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If a person earns $2</w:t>
      </w:r>
      <w:r>
        <w:rPr>
          <w:rFonts w:ascii="Times New Roman" w:hAnsi="Times New Roman" w:cs="Times New Roman"/>
          <w:sz w:val="28"/>
          <w:szCs w:val="28"/>
        </w:rPr>
        <w:t>40 for 8 hours, rate per hour =</w:t>
      </w:r>
      <w:r w:rsidRPr="00957BD8">
        <w:rPr>
          <w:rFonts w:ascii="Times New Roman" w:hAnsi="Times New Roman" w:cs="Times New Roman"/>
          <w:sz w:val="28"/>
          <w:szCs w:val="28"/>
        </w:rPr>
        <w:t>?</w:t>
      </w:r>
    </w:p>
    <w:p w14:paraId="635A4CD2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Divide total earnings by hours: $240 ÷ 8 = $30.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$30/hour</w:t>
      </w:r>
    </w:p>
    <w:p w14:paraId="1A4209C7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Are the ratios 6:9 and 8:12 proportional?</w:t>
      </w:r>
    </w:p>
    <w:p w14:paraId="727DE9F0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Simplify</w:t>
      </w:r>
      <w:r w:rsidR="00434BB9" w:rsidRPr="00957BD8">
        <w:rPr>
          <w:rFonts w:ascii="Times New Roman" w:hAnsi="Times New Roman" w:cs="Times New Roman"/>
          <w:sz w:val="28"/>
          <w:szCs w:val="28"/>
        </w:rPr>
        <w:t>ing</w:t>
      </w:r>
      <w:r w:rsidRPr="00957BD8">
        <w:rPr>
          <w:rFonts w:ascii="Times New Roman" w:hAnsi="Times New Roman" w:cs="Times New Roman"/>
          <w:sz w:val="28"/>
          <w:szCs w:val="28"/>
        </w:rPr>
        <w:t xml:space="preserve"> 6:</w:t>
      </w:r>
      <w:r w:rsidR="00434BB9" w:rsidRPr="00957BD8">
        <w:rPr>
          <w:rFonts w:ascii="Times New Roman" w:hAnsi="Times New Roman" w:cs="Times New Roman"/>
          <w:sz w:val="28"/>
          <w:szCs w:val="28"/>
        </w:rPr>
        <w:t>9 → 2:3 and 8:12 → 2:3.</w:t>
      </w:r>
      <w:r w:rsidR="00434BB9" w:rsidRPr="00957BD8">
        <w:rPr>
          <w:rFonts w:ascii="Times New Roman" w:hAnsi="Times New Roman" w:cs="Times New Roman"/>
          <w:sz w:val="28"/>
          <w:szCs w:val="28"/>
        </w:rPr>
        <w:br/>
      </w:r>
      <w:r w:rsidRPr="00957BD8">
        <w:rPr>
          <w:rFonts w:ascii="Times New Roman" w:hAnsi="Times New Roman" w:cs="Times New Roman"/>
          <w:sz w:val="28"/>
          <w:szCs w:val="28"/>
        </w:rPr>
        <w:t>Since both simplify to 2:3, they are proportional.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Yes</w:t>
      </w:r>
    </w:p>
    <w:p w14:paraId="63848370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If 3 s</w:t>
      </w:r>
      <w:r>
        <w:rPr>
          <w:rFonts w:ascii="Times New Roman" w:hAnsi="Times New Roman" w:cs="Times New Roman"/>
          <w:sz w:val="28"/>
          <w:szCs w:val="28"/>
        </w:rPr>
        <w:t>hirts cost $45, 5 shirts cost =</w:t>
      </w:r>
      <w:r w:rsidRPr="00957BD8">
        <w:rPr>
          <w:rFonts w:ascii="Times New Roman" w:hAnsi="Times New Roman" w:cs="Times New Roman"/>
          <w:sz w:val="28"/>
          <w:szCs w:val="28"/>
        </w:rPr>
        <w:t>?</w:t>
      </w:r>
    </w:p>
    <w:p w14:paraId="6DB34510" w14:textId="77777777" w:rsidR="007B6893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Find cost pe</w:t>
      </w:r>
      <w:r w:rsidR="00434BB9" w:rsidRPr="00957BD8">
        <w:rPr>
          <w:rFonts w:ascii="Times New Roman" w:hAnsi="Times New Roman" w:cs="Times New Roman"/>
          <w:sz w:val="28"/>
          <w:szCs w:val="28"/>
        </w:rPr>
        <w:t>r shirt: $45 ÷ 3 = $15.</w:t>
      </w:r>
      <w:r w:rsidR="00434BB9" w:rsidRPr="00957BD8">
        <w:rPr>
          <w:rFonts w:ascii="Times New Roman" w:hAnsi="Times New Roman" w:cs="Times New Roman"/>
          <w:sz w:val="28"/>
          <w:szCs w:val="28"/>
        </w:rPr>
        <w:br/>
      </w:r>
      <w:r w:rsidRPr="00957BD8">
        <w:rPr>
          <w:rFonts w:ascii="Times New Roman" w:hAnsi="Times New Roman" w:cs="Times New Roman"/>
          <w:sz w:val="28"/>
          <w:szCs w:val="28"/>
        </w:rPr>
        <w:t>Multiply: 5 × $15 = $75.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$75</w:t>
      </w:r>
    </w:p>
    <w:p w14:paraId="116D6DCD" w14:textId="77777777" w:rsidR="00957BD8" w:rsidRDefault="00957BD8">
      <w:pPr>
        <w:rPr>
          <w:rFonts w:ascii="Times New Roman" w:hAnsi="Times New Roman" w:cs="Times New Roman"/>
          <w:sz w:val="28"/>
          <w:szCs w:val="28"/>
        </w:rPr>
      </w:pPr>
    </w:p>
    <w:p w14:paraId="2E1A1609" w14:textId="77777777" w:rsidR="00957BD8" w:rsidRPr="00957BD8" w:rsidRDefault="00957BD8">
      <w:pPr>
        <w:rPr>
          <w:rFonts w:ascii="Times New Roman" w:hAnsi="Times New Roman" w:cs="Times New Roman"/>
          <w:sz w:val="28"/>
          <w:szCs w:val="28"/>
        </w:rPr>
      </w:pPr>
    </w:p>
    <w:p w14:paraId="39CC1277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lastRenderedPageBreak/>
        <w:t xml:space="preserve">If </w:t>
      </w:r>
      <w:r>
        <w:rPr>
          <w:rFonts w:ascii="Times New Roman" w:hAnsi="Times New Roman" w:cs="Times New Roman"/>
          <w:sz w:val="28"/>
          <w:szCs w:val="28"/>
        </w:rPr>
        <w:t>5 pens cost $10, 12 pens cost =</w:t>
      </w:r>
      <w:r w:rsidRPr="00957BD8">
        <w:rPr>
          <w:rFonts w:ascii="Times New Roman" w:hAnsi="Times New Roman" w:cs="Times New Roman"/>
          <w:sz w:val="28"/>
          <w:szCs w:val="28"/>
        </w:rPr>
        <w:t>?</w:t>
      </w:r>
    </w:p>
    <w:p w14:paraId="64ED25BC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Cost</w:t>
      </w:r>
      <w:r w:rsidR="00434BB9" w:rsidRPr="00957BD8">
        <w:rPr>
          <w:rFonts w:ascii="Times New Roman" w:hAnsi="Times New Roman" w:cs="Times New Roman"/>
          <w:sz w:val="28"/>
          <w:szCs w:val="28"/>
        </w:rPr>
        <w:t xml:space="preserve"> per pen: $10 ÷ 5 = $2.</w:t>
      </w:r>
      <w:r w:rsidR="00434BB9" w:rsidRPr="00957BD8">
        <w:rPr>
          <w:rFonts w:ascii="Times New Roman" w:hAnsi="Times New Roman" w:cs="Times New Roman"/>
          <w:sz w:val="28"/>
          <w:szCs w:val="28"/>
        </w:rPr>
        <w:br/>
      </w:r>
      <w:r w:rsidRPr="00957BD8">
        <w:rPr>
          <w:rFonts w:ascii="Times New Roman" w:hAnsi="Times New Roman" w:cs="Times New Roman"/>
          <w:sz w:val="28"/>
          <w:szCs w:val="28"/>
        </w:rPr>
        <w:t>Multiply: 12 × $2 = $24.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$24</w:t>
      </w:r>
    </w:p>
    <w:p w14:paraId="78CD9A93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 xml:space="preserve">Class: 18 boys, 12 </w:t>
      </w:r>
      <w:r>
        <w:rPr>
          <w:rFonts w:ascii="Times New Roman" w:hAnsi="Times New Roman" w:cs="Times New Roman"/>
          <w:sz w:val="28"/>
          <w:szCs w:val="28"/>
        </w:rPr>
        <w:t>girls. Ratio of boys to total =</w:t>
      </w:r>
      <w:r w:rsidRPr="00957BD8">
        <w:rPr>
          <w:rFonts w:ascii="Times New Roman" w:hAnsi="Times New Roman" w:cs="Times New Roman"/>
          <w:sz w:val="28"/>
          <w:szCs w:val="28"/>
        </w:rPr>
        <w:t>?</w:t>
      </w:r>
    </w:p>
    <w:p w14:paraId="02AFEE38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Total s</w:t>
      </w:r>
      <w:r w:rsidR="00434BB9" w:rsidRPr="00957BD8">
        <w:rPr>
          <w:rFonts w:ascii="Times New Roman" w:hAnsi="Times New Roman" w:cs="Times New Roman"/>
          <w:sz w:val="28"/>
          <w:szCs w:val="28"/>
        </w:rPr>
        <w:t>tudents = 18 + 12 = 30.</w:t>
      </w:r>
      <w:r w:rsidR="00434BB9" w:rsidRPr="00957BD8">
        <w:rPr>
          <w:rFonts w:ascii="Times New Roman" w:hAnsi="Times New Roman" w:cs="Times New Roman"/>
          <w:sz w:val="28"/>
          <w:szCs w:val="28"/>
        </w:rPr>
        <w:br/>
      </w:r>
      <w:r w:rsidRPr="00957BD8">
        <w:rPr>
          <w:rFonts w:ascii="Times New Roman" w:hAnsi="Times New Roman" w:cs="Times New Roman"/>
          <w:sz w:val="28"/>
          <w:szCs w:val="28"/>
        </w:rPr>
        <w:t xml:space="preserve">Ratio = 18:30 → Simplify by </w:t>
      </w:r>
      <w:r w:rsidR="00434BB9" w:rsidRPr="00957BD8">
        <w:rPr>
          <w:rFonts w:ascii="Times New Roman" w:hAnsi="Times New Roman" w:cs="Times New Roman"/>
          <w:sz w:val="28"/>
          <w:szCs w:val="28"/>
        </w:rPr>
        <w:t>6: 2</w:t>
      </w:r>
      <w:r w:rsidRPr="00957BD8">
        <w:rPr>
          <w:rFonts w:ascii="Times New Roman" w:hAnsi="Times New Roman" w:cs="Times New Roman"/>
          <w:sz w:val="28"/>
          <w:szCs w:val="28"/>
        </w:rPr>
        <w:t>:5.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3:5</w:t>
      </w:r>
    </w:p>
    <w:p w14:paraId="325294B7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Find 25% of 480</w:t>
      </w:r>
    </w:p>
    <w:p w14:paraId="251FF711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 xml:space="preserve">Convert </w:t>
      </w:r>
      <w:r w:rsidR="00434BB9" w:rsidRPr="00957BD8">
        <w:rPr>
          <w:rFonts w:ascii="Times New Roman" w:hAnsi="Times New Roman" w:cs="Times New Roman"/>
          <w:sz w:val="28"/>
          <w:szCs w:val="28"/>
        </w:rPr>
        <w:t>to decimal: 25% = 0.25.</w:t>
      </w:r>
      <w:r w:rsidR="00434BB9" w:rsidRPr="00957BD8">
        <w:rPr>
          <w:rFonts w:ascii="Times New Roman" w:hAnsi="Times New Roman" w:cs="Times New Roman"/>
          <w:sz w:val="28"/>
          <w:szCs w:val="28"/>
        </w:rPr>
        <w:br/>
      </w:r>
      <w:r w:rsidRPr="00957BD8">
        <w:rPr>
          <w:rFonts w:ascii="Times New Roman" w:hAnsi="Times New Roman" w:cs="Times New Roman"/>
          <w:sz w:val="28"/>
          <w:szCs w:val="28"/>
        </w:rPr>
        <w:t>Multiply: 0.25 × 480 = 120.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120</w:t>
      </w:r>
    </w:p>
    <w:p w14:paraId="565615B3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Jacket sold for $150 after</w:t>
      </w:r>
      <w:r>
        <w:rPr>
          <w:rFonts w:ascii="Times New Roman" w:hAnsi="Times New Roman" w:cs="Times New Roman"/>
          <w:sz w:val="28"/>
          <w:szCs w:val="28"/>
        </w:rPr>
        <w:t xml:space="preserve"> 20% discount. Original price =</w:t>
      </w:r>
      <w:r w:rsidRPr="00957BD8">
        <w:rPr>
          <w:rFonts w:ascii="Times New Roman" w:hAnsi="Times New Roman" w:cs="Times New Roman"/>
          <w:sz w:val="28"/>
          <w:szCs w:val="28"/>
        </w:rPr>
        <w:t>?</w:t>
      </w:r>
    </w:p>
    <w:p w14:paraId="3F8B5BA7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 xml:space="preserve">Let original price be x. After 20% discount, price = 80% </w:t>
      </w:r>
      <w:r w:rsidR="00434BB9" w:rsidRPr="00957BD8">
        <w:rPr>
          <w:rFonts w:ascii="Times New Roman" w:hAnsi="Times New Roman" w:cs="Times New Roman"/>
          <w:sz w:val="28"/>
          <w:szCs w:val="28"/>
        </w:rPr>
        <w:t>of x = 0.8x.</w:t>
      </w:r>
      <w:r w:rsidR="00434BB9" w:rsidRPr="00957BD8">
        <w:rPr>
          <w:rFonts w:ascii="Times New Roman" w:hAnsi="Times New Roman" w:cs="Times New Roman"/>
          <w:sz w:val="28"/>
          <w:szCs w:val="28"/>
        </w:rPr>
        <w:br/>
      </w:r>
      <w:r w:rsidRPr="00957BD8">
        <w:rPr>
          <w:rFonts w:ascii="Times New Roman" w:hAnsi="Times New Roman" w:cs="Times New Roman"/>
          <w:sz w:val="28"/>
          <w:szCs w:val="28"/>
        </w:rPr>
        <w:t>0.8x = 150 → x = 150 ÷ 0.8 = 187.50.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$187.50</w:t>
      </w:r>
    </w:p>
    <w:p w14:paraId="6047F786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5% commission on $2,000 sales =</w:t>
      </w:r>
      <w:r w:rsidRPr="00957BD8">
        <w:rPr>
          <w:rFonts w:ascii="Times New Roman" w:hAnsi="Times New Roman" w:cs="Times New Roman"/>
          <w:sz w:val="28"/>
          <w:szCs w:val="28"/>
        </w:rPr>
        <w:t>?</w:t>
      </w:r>
    </w:p>
    <w:p w14:paraId="43EFB210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Convert to decimal: 5% = 0.05.</w:t>
      </w:r>
      <w:r w:rsidRPr="00957BD8">
        <w:rPr>
          <w:rFonts w:ascii="Times New Roman" w:hAnsi="Times New Roman" w:cs="Times New Roman"/>
          <w:sz w:val="28"/>
          <w:szCs w:val="28"/>
        </w:rPr>
        <w:br/>
        <w:t>Multiply: 0.05 × 2000 = $100.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$100</w:t>
      </w:r>
    </w:p>
    <w:p w14:paraId="5D8ED63E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60% of a number is 180. Find original number</w:t>
      </w:r>
    </w:p>
    <w:p w14:paraId="4BBDFED6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 xml:space="preserve"> Let the number be x. 60% = 0.6x = 180.</w:t>
      </w:r>
      <w:r w:rsidRPr="00957BD8">
        <w:rPr>
          <w:rFonts w:ascii="Times New Roman" w:hAnsi="Times New Roman" w:cs="Times New Roman"/>
          <w:sz w:val="28"/>
          <w:szCs w:val="28"/>
        </w:rPr>
        <w:br/>
        <w:t>x = 180 ÷ 0.6 = 300.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300</w:t>
      </w:r>
    </w:p>
    <w:p w14:paraId="52E62A50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Simple interes</w:t>
      </w:r>
      <w:r>
        <w:rPr>
          <w:rFonts w:ascii="Times New Roman" w:hAnsi="Times New Roman" w:cs="Times New Roman"/>
          <w:sz w:val="28"/>
          <w:szCs w:val="28"/>
        </w:rPr>
        <w:t>t on $1,200 at 5% for 3 years =</w:t>
      </w:r>
      <w:r w:rsidRPr="00957BD8">
        <w:rPr>
          <w:rFonts w:ascii="Times New Roman" w:hAnsi="Times New Roman" w:cs="Times New Roman"/>
          <w:sz w:val="28"/>
          <w:szCs w:val="28"/>
        </w:rPr>
        <w:t>?</w:t>
      </w:r>
    </w:p>
    <w:p w14:paraId="62F21F58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SI = P × R × T ÷ 100.</w:t>
      </w:r>
      <w:r w:rsidRPr="00957BD8">
        <w:rPr>
          <w:rFonts w:ascii="Times New Roman" w:hAnsi="Times New Roman" w:cs="Times New Roman"/>
          <w:sz w:val="28"/>
          <w:szCs w:val="28"/>
        </w:rPr>
        <w:br/>
        <w:t>SI = 1200 × 5 × 3 ÷ 100 = 180.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$180</w:t>
      </w:r>
    </w:p>
    <w:p w14:paraId="7DA95C77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lastRenderedPageBreak/>
        <w:t>Compound interest: $2,000 at 10% for 3 years</w:t>
      </w:r>
    </w:p>
    <w:p w14:paraId="654D37D7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By Using formula A = P(1 + r/100)^t.</w:t>
      </w:r>
      <w:r w:rsidRPr="00957BD8">
        <w:rPr>
          <w:rFonts w:ascii="Times New Roman" w:hAnsi="Times New Roman" w:cs="Times New Roman"/>
          <w:sz w:val="28"/>
          <w:szCs w:val="28"/>
        </w:rPr>
        <w:br/>
        <w:t>A = 2000(1 + 0.1)^3 = 2000 × 1.331 = 2662.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$2,662</w:t>
      </w:r>
    </w:p>
    <w:p w14:paraId="5E6421A0" w14:textId="77777777" w:rsidR="007B6893" w:rsidRPr="00957BD8" w:rsidRDefault="00957BD8">
      <w:pPr>
        <w:pStyle w:val="ListNumber"/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Loan $2,000 for 2 years at 6% simple interest</w:t>
      </w:r>
    </w:p>
    <w:p w14:paraId="426ACDE4" w14:textId="77777777" w:rsidR="007B6893" w:rsidRPr="00957BD8" w:rsidRDefault="00957BD8">
      <w:pPr>
        <w:rPr>
          <w:rFonts w:ascii="Times New Roman" w:hAnsi="Times New Roman" w:cs="Times New Roman"/>
          <w:sz w:val="28"/>
          <w:szCs w:val="28"/>
        </w:rPr>
      </w:pPr>
      <w:r w:rsidRPr="00957BD8">
        <w:rPr>
          <w:rFonts w:ascii="Times New Roman" w:hAnsi="Times New Roman" w:cs="Times New Roman"/>
          <w:sz w:val="28"/>
          <w:szCs w:val="28"/>
        </w:rPr>
        <w:t>SI = P × R × T ÷ 100 = 2000 × 6 × 2 ÷ 100 = 240.</w:t>
      </w:r>
      <w:r w:rsidRPr="00957BD8">
        <w:rPr>
          <w:rFonts w:ascii="Times New Roman" w:hAnsi="Times New Roman" w:cs="Times New Roman"/>
          <w:sz w:val="28"/>
          <w:szCs w:val="28"/>
        </w:rPr>
        <w:br/>
        <w:t>Total = Principal + SI = 2000 + 240 = 2240.</w:t>
      </w:r>
      <w:r w:rsidRPr="00957BD8">
        <w:rPr>
          <w:rFonts w:ascii="Times New Roman" w:hAnsi="Times New Roman" w:cs="Times New Roman"/>
          <w:sz w:val="28"/>
          <w:szCs w:val="28"/>
        </w:rPr>
        <w:br/>
        <w:t>Answer: $2,240</w:t>
      </w:r>
    </w:p>
    <w:sectPr w:rsidR="007B6893" w:rsidRPr="00957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321038">
    <w:abstractNumId w:val="8"/>
  </w:num>
  <w:num w:numId="2" w16cid:durableId="1802335558">
    <w:abstractNumId w:val="6"/>
  </w:num>
  <w:num w:numId="3" w16cid:durableId="396628432">
    <w:abstractNumId w:val="5"/>
  </w:num>
  <w:num w:numId="4" w16cid:durableId="1374040714">
    <w:abstractNumId w:val="4"/>
  </w:num>
  <w:num w:numId="5" w16cid:durableId="301353916">
    <w:abstractNumId w:val="7"/>
  </w:num>
  <w:num w:numId="6" w16cid:durableId="98723946">
    <w:abstractNumId w:val="3"/>
  </w:num>
  <w:num w:numId="7" w16cid:durableId="847864626">
    <w:abstractNumId w:val="2"/>
  </w:num>
  <w:num w:numId="8" w16cid:durableId="283854441">
    <w:abstractNumId w:val="1"/>
  </w:num>
  <w:num w:numId="9" w16cid:durableId="93305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BB9"/>
    <w:rsid w:val="007B6893"/>
    <w:rsid w:val="0080798F"/>
    <w:rsid w:val="0081565A"/>
    <w:rsid w:val="00957B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9CB3A"/>
  <w14:defaultImageDpi w14:val="300"/>
  <w15:docId w15:val="{205442F9-C0D1-4300-9E50-63F0C39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EFB1A-1D0E-4000-A06E-C604A042C2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252634938995</cp:lastModifiedBy>
  <cp:revision>2</cp:revision>
  <dcterms:created xsi:type="dcterms:W3CDTF">2025-05-04T03:06:00Z</dcterms:created>
  <dcterms:modified xsi:type="dcterms:W3CDTF">2025-05-04T03:06:00Z</dcterms:modified>
  <cp:category/>
</cp:coreProperties>
</file>