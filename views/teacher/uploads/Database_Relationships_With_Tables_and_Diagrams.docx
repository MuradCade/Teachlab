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D9D" w:rsidRDefault="009055D9">
      <w:pPr>
        <w:pStyle w:val="Title"/>
      </w:pPr>
      <w:r>
        <w:t>Assignment: Relationships in Databases</w:t>
      </w:r>
    </w:p>
    <w:p w:rsidR="001D3123" w:rsidRDefault="001D3123" w:rsidP="001D3123">
      <w:pPr>
        <w:pStyle w:val="Heading1"/>
        <w:numPr>
          <w:ilvl w:val="0"/>
          <w:numId w:val="10"/>
        </w:numPr>
        <w:rPr>
          <w:rFonts w:asciiTheme="majorBidi" w:hAnsiTheme="majorBidi"/>
        </w:rPr>
      </w:pPr>
      <w:r w:rsidRPr="001D3123">
        <w:rPr>
          <w:rFonts w:asciiTheme="majorBidi" w:hAnsiTheme="majorBidi"/>
        </w:rPr>
        <w:t>One-to-One (1:1) Relationship</w:t>
      </w:r>
    </w:p>
    <w:p w:rsidR="001D3123" w:rsidRPr="001D3123" w:rsidRDefault="001D3123" w:rsidP="001D3123"/>
    <w:p w:rsidR="001D3123" w:rsidRDefault="001D3123" w:rsidP="001D3123">
      <w:r>
        <w:t>Each person has one unique passport. Example tables:</w:t>
      </w:r>
    </w:p>
    <w:p w:rsidR="001D3123" w:rsidRDefault="001D3123" w:rsidP="001D3123">
      <w:r>
        <w:t>Person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D3123" w:rsidTr="00C33FD2">
        <w:tc>
          <w:tcPr>
            <w:tcW w:w="4320" w:type="dxa"/>
          </w:tcPr>
          <w:p w:rsidR="001D3123" w:rsidRDefault="001D3123" w:rsidP="00C33FD2">
            <w:proofErr w:type="spellStart"/>
            <w:r>
              <w:t>PersonID</w:t>
            </w:r>
            <w:proofErr w:type="spellEnd"/>
          </w:p>
        </w:tc>
        <w:tc>
          <w:tcPr>
            <w:tcW w:w="4320" w:type="dxa"/>
          </w:tcPr>
          <w:p w:rsidR="001D3123" w:rsidRDefault="001D3123" w:rsidP="00C33FD2">
            <w:r>
              <w:t>Name</w:t>
            </w:r>
          </w:p>
        </w:tc>
      </w:tr>
      <w:tr w:rsidR="001D3123" w:rsidTr="00C33FD2">
        <w:tc>
          <w:tcPr>
            <w:tcW w:w="4320" w:type="dxa"/>
          </w:tcPr>
          <w:p w:rsidR="001D3123" w:rsidRDefault="001D3123" w:rsidP="00C33FD2">
            <w:r>
              <w:t>1</w:t>
            </w:r>
          </w:p>
        </w:tc>
        <w:tc>
          <w:tcPr>
            <w:tcW w:w="4320" w:type="dxa"/>
          </w:tcPr>
          <w:p w:rsidR="001D3123" w:rsidRDefault="001D3123" w:rsidP="00C33FD2">
            <w:r>
              <w:t>Ali Mohamed</w:t>
            </w:r>
          </w:p>
        </w:tc>
      </w:tr>
    </w:tbl>
    <w:p w:rsidR="001D3123" w:rsidRDefault="001D3123" w:rsidP="001D3123">
      <w:r>
        <w:t>Passport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D3123" w:rsidTr="00C33FD2">
        <w:tc>
          <w:tcPr>
            <w:tcW w:w="2880" w:type="dxa"/>
          </w:tcPr>
          <w:p w:rsidR="001D3123" w:rsidRDefault="001D3123" w:rsidP="00C33FD2">
            <w:proofErr w:type="spellStart"/>
            <w:r>
              <w:t>PassportID</w:t>
            </w:r>
            <w:proofErr w:type="spellEnd"/>
          </w:p>
        </w:tc>
        <w:tc>
          <w:tcPr>
            <w:tcW w:w="2880" w:type="dxa"/>
          </w:tcPr>
          <w:p w:rsidR="001D3123" w:rsidRDefault="001D3123" w:rsidP="00C33FD2">
            <w:proofErr w:type="spellStart"/>
            <w:r>
              <w:t>PersonID</w:t>
            </w:r>
            <w:proofErr w:type="spellEnd"/>
          </w:p>
        </w:tc>
        <w:tc>
          <w:tcPr>
            <w:tcW w:w="2880" w:type="dxa"/>
          </w:tcPr>
          <w:p w:rsidR="001D3123" w:rsidRDefault="001D3123" w:rsidP="00C33FD2">
            <w:proofErr w:type="spellStart"/>
            <w:r>
              <w:t>PassportNumber</w:t>
            </w:r>
            <w:proofErr w:type="spellEnd"/>
          </w:p>
        </w:tc>
      </w:tr>
      <w:tr w:rsidR="001D3123" w:rsidTr="00C33FD2">
        <w:tc>
          <w:tcPr>
            <w:tcW w:w="2880" w:type="dxa"/>
          </w:tcPr>
          <w:p w:rsidR="001D3123" w:rsidRDefault="001D3123" w:rsidP="00C33FD2">
            <w:r>
              <w:t>101</w:t>
            </w:r>
          </w:p>
        </w:tc>
        <w:tc>
          <w:tcPr>
            <w:tcW w:w="2880" w:type="dxa"/>
          </w:tcPr>
          <w:p w:rsidR="001D3123" w:rsidRDefault="001D3123" w:rsidP="00C33FD2">
            <w:r>
              <w:t>1</w:t>
            </w:r>
          </w:p>
        </w:tc>
        <w:tc>
          <w:tcPr>
            <w:tcW w:w="2880" w:type="dxa"/>
          </w:tcPr>
          <w:p w:rsidR="001D3123" w:rsidRDefault="001D3123" w:rsidP="00C33FD2">
            <w:r>
              <w:t>P1234567</w:t>
            </w:r>
          </w:p>
        </w:tc>
      </w:tr>
    </w:tbl>
    <w:p w:rsidR="001D3123" w:rsidRDefault="001D3123"/>
    <w:p w:rsidR="00843D9D" w:rsidRDefault="009055D9">
      <w:r>
        <w:t>Diagram:</w:t>
      </w:r>
      <w:r w:rsidR="003E2A2A">
        <w:t xml:space="preserve">                                 </w:t>
      </w:r>
    </w:p>
    <w:p w:rsidR="003E2A2A" w:rsidRPr="003E2A2A" w:rsidRDefault="003E2A2A" w:rsidP="003E2A2A">
      <w:pPr>
        <w:rPr>
          <w:color w:val="0070C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18E5DC" wp14:editId="2336F773">
                <wp:simplePos x="0" y="0"/>
                <wp:positionH relativeFrom="column">
                  <wp:posOffset>3213100</wp:posOffset>
                </wp:positionH>
                <wp:positionV relativeFrom="paragraph">
                  <wp:posOffset>122555</wp:posOffset>
                </wp:positionV>
                <wp:extent cx="869950" cy="419100"/>
                <wp:effectExtent l="0" t="0" r="2540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A2A" w:rsidRDefault="003E2A2A" w:rsidP="003E2A2A">
                            <w:pPr>
                              <w:jc w:val="center"/>
                            </w:pPr>
                            <w:r>
                              <w:t>Passport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53pt;margin-top:9.65pt;width:68.5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" fillcolor="white [3201]" strokecolor="black [3200]" strokeweight="2pt">
                <v:textbox>
                  <w:txbxContent>
                    <w:p w:rsidR="003E2A2A" w:rsidRDefault="003E2A2A" w:rsidP="003E2A2A">
                      <w:pPr>
                        <w:jc w:val="center"/>
                      </w:pPr>
                      <w:r>
                        <w:t>Passport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7A558E" wp14:editId="0030F970">
                <wp:simplePos x="0" y="0"/>
                <wp:positionH relativeFrom="column">
                  <wp:posOffset>1803400</wp:posOffset>
                </wp:positionH>
                <wp:positionV relativeFrom="paragraph">
                  <wp:posOffset>306705</wp:posOffset>
                </wp:positionV>
                <wp:extent cx="1409700" cy="12700"/>
                <wp:effectExtent l="38100" t="38100" r="57150" b="825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flip:y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pt,24.15pt" to="253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DDF0C9" wp14:editId="6A6B4A93">
                <wp:simplePos x="0" y="0"/>
                <wp:positionH relativeFrom="column">
                  <wp:posOffset>952500</wp:posOffset>
                </wp:positionH>
                <wp:positionV relativeFrom="paragraph">
                  <wp:posOffset>125095</wp:posOffset>
                </wp:positionV>
                <wp:extent cx="850900" cy="374650"/>
                <wp:effectExtent l="0" t="0" r="254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A2A" w:rsidRDefault="003E2A2A" w:rsidP="003E2A2A">
                            <w:pPr>
                              <w:jc w:val="center"/>
                            </w:pPr>
                            <w: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27" style="position:absolute;margin-left:75pt;margin-top:9.85pt;width:67pt;height:29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" fillcolor="white [3201]" strokecolor="black [3200]" strokeweight="2pt">
                <v:textbox>
                  <w:txbxContent>
                    <w:p w:rsidR="003E2A2A" w:rsidRDefault="003E2A2A" w:rsidP="003E2A2A">
                      <w:pPr>
                        <w:jc w:val="center"/>
                      </w:pPr>
                      <w:r>
                        <w:t>Person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             </w:t>
      </w:r>
      <w:r w:rsidRPr="003E2A2A">
        <w:rPr>
          <w:color w:val="0070C0"/>
        </w:rPr>
        <w:t>1 To 1</w:t>
      </w:r>
    </w:p>
    <w:p w:rsidR="003E2A2A" w:rsidRDefault="003E2A2A">
      <w:pPr>
        <w:pStyle w:val="Heading1"/>
      </w:pPr>
    </w:p>
    <w:p w:rsidR="009055D9" w:rsidRDefault="002E7AF7" w:rsidP="00726D59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D3123">
        <w:rPr>
          <w:rFonts w:asciiTheme="majorBidi" w:hAnsiTheme="majorBidi" w:cstheme="majorBidi"/>
          <w:sz w:val="24"/>
          <w:szCs w:val="24"/>
          <w:highlight w:val="yellow"/>
        </w:rPr>
        <w:t>Connection:</w:t>
      </w:r>
    </w:p>
    <w:p w:rsidR="003E2A2A" w:rsidRPr="009055D9" w:rsidRDefault="002E7AF7" w:rsidP="00726D59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055D9">
        <w:rPr>
          <w:rFonts w:asciiTheme="majorBidi" w:hAnsiTheme="majorBidi" w:cstheme="majorBidi"/>
          <w:sz w:val="24"/>
          <w:szCs w:val="24"/>
        </w:rPr>
        <w:br/>
        <w:t>Each person has one unique passport.</w:t>
      </w:r>
      <w:r w:rsidR="009055D9">
        <w:rPr>
          <w:rFonts w:asciiTheme="majorBidi" w:hAnsiTheme="majorBidi" w:cstheme="majorBidi"/>
          <w:sz w:val="24"/>
          <w:szCs w:val="24"/>
        </w:rPr>
        <w:tab/>
      </w:r>
      <w:r w:rsidR="009055D9">
        <w:rPr>
          <w:rFonts w:asciiTheme="majorBidi" w:hAnsiTheme="majorBidi" w:cstheme="majorBidi"/>
          <w:sz w:val="24"/>
          <w:szCs w:val="24"/>
        </w:rPr>
        <w:tab/>
      </w:r>
      <w:r w:rsidR="009055D9">
        <w:rPr>
          <w:rFonts w:asciiTheme="majorBidi" w:hAnsiTheme="majorBidi" w:cstheme="majorBidi"/>
          <w:sz w:val="24"/>
          <w:szCs w:val="24"/>
        </w:rPr>
        <w:tab/>
      </w:r>
      <w:r w:rsidR="009055D9">
        <w:rPr>
          <w:rFonts w:asciiTheme="majorBidi" w:hAnsiTheme="majorBidi" w:cstheme="majorBidi"/>
          <w:sz w:val="24"/>
          <w:szCs w:val="24"/>
        </w:rPr>
        <w:tab/>
      </w:r>
      <w:r w:rsidR="009055D9">
        <w:rPr>
          <w:rFonts w:asciiTheme="majorBidi" w:hAnsiTheme="majorBidi" w:cstheme="majorBidi"/>
          <w:sz w:val="24"/>
          <w:szCs w:val="24"/>
        </w:rPr>
        <w:tab/>
      </w:r>
      <w:r w:rsidR="009055D9">
        <w:rPr>
          <w:rFonts w:asciiTheme="majorBidi" w:hAnsiTheme="majorBidi" w:cstheme="majorBidi"/>
          <w:sz w:val="24"/>
          <w:szCs w:val="24"/>
        </w:rPr>
        <w:tab/>
      </w:r>
      <w:r w:rsidR="009055D9">
        <w:rPr>
          <w:rFonts w:asciiTheme="majorBidi" w:hAnsiTheme="majorBidi" w:cstheme="majorBidi"/>
          <w:sz w:val="24"/>
          <w:szCs w:val="24"/>
        </w:rPr>
        <w:tab/>
      </w:r>
      <w:r w:rsidR="009055D9">
        <w:rPr>
          <w:rFonts w:asciiTheme="majorBidi" w:hAnsiTheme="majorBidi" w:cstheme="majorBidi"/>
          <w:sz w:val="24"/>
          <w:szCs w:val="24"/>
        </w:rPr>
        <w:tab/>
      </w:r>
      <w:r w:rsidR="009055D9">
        <w:rPr>
          <w:rFonts w:asciiTheme="majorBidi" w:hAnsiTheme="majorBidi" w:cstheme="majorBidi"/>
          <w:sz w:val="24"/>
          <w:szCs w:val="24"/>
        </w:rPr>
        <w:tab/>
      </w:r>
      <w:r w:rsidRPr="009055D9">
        <w:rPr>
          <w:rFonts w:asciiTheme="majorBidi" w:hAnsiTheme="majorBidi" w:cstheme="majorBidi"/>
          <w:sz w:val="24"/>
          <w:szCs w:val="24"/>
        </w:rPr>
        <w:br/>
      </w:r>
      <w:proofErr w:type="spellStart"/>
      <w:r w:rsidRPr="009055D9">
        <w:rPr>
          <w:rFonts w:asciiTheme="majorBidi" w:hAnsiTheme="majorBidi" w:cstheme="majorBidi"/>
          <w:sz w:val="24"/>
          <w:szCs w:val="24"/>
        </w:rPr>
        <w:t>Person.PersonID</w:t>
      </w:r>
      <w:proofErr w:type="spellEnd"/>
      <w:r w:rsidRPr="009055D9">
        <w:rPr>
          <w:rFonts w:asciiTheme="majorBidi" w:hAnsiTheme="majorBidi" w:cstheme="majorBidi"/>
          <w:sz w:val="24"/>
          <w:szCs w:val="24"/>
        </w:rPr>
        <w:t xml:space="preserve"> is connected to </w:t>
      </w:r>
      <w:proofErr w:type="spellStart"/>
      <w:r w:rsidRPr="009055D9">
        <w:rPr>
          <w:rFonts w:asciiTheme="majorBidi" w:hAnsiTheme="majorBidi" w:cstheme="majorBidi"/>
          <w:sz w:val="24"/>
          <w:szCs w:val="24"/>
        </w:rPr>
        <w:t>Passport.PersonID</w:t>
      </w:r>
      <w:proofErr w:type="spellEnd"/>
      <w:r>
        <w:t>.</w:t>
      </w:r>
    </w:p>
    <w:p w:rsidR="00843D9D" w:rsidRDefault="009055D9" w:rsidP="001D3123">
      <w:pPr>
        <w:pStyle w:val="Heading1"/>
        <w:numPr>
          <w:ilvl w:val="0"/>
          <w:numId w:val="10"/>
        </w:numPr>
        <w:rPr>
          <w:rFonts w:asciiTheme="majorBidi" w:hAnsiTheme="majorBidi"/>
        </w:rPr>
      </w:pPr>
      <w:r w:rsidRPr="001D3123">
        <w:rPr>
          <w:rFonts w:asciiTheme="majorBidi" w:hAnsiTheme="majorBidi"/>
        </w:rPr>
        <w:t>One-to-Many (1</w:t>
      </w:r>
      <w:r w:rsidR="001D3123" w:rsidRPr="001D3123">
        <w:rPr>
          <w:rFonts w:asciiTheme="majorBidi" w:hAnsiTheme="majorBidi"/>
        </w:rPr>
        <w:t>: N</w:t>
      </w:r>
      <w:r w:rsidRPr="001D3123">
        <w:rPr>
          <w:rFonts w:asciiTheme="majorBidi" w:hAnsiTheme="majorBidi"/>
        </w:rPr>
        <w:t>) Relationship</w:t>
      </w:r>
    </w:p>
    <w:p w:rsidR="001D3123" w:rsidRPr="001D3123" w:rsidRDefault="001D3123" w:rsidP="001D3123">
      <w:pPr>
        <w:pStyle w:val="ListParagraph"/>
      </w:pPr>
    </w:p>
    <w:p w:rsidR="001D3123" w:rsidRDefault="001D3123" w:rsidP="001D3123">
      <w:r>
        <w:t>A customer can have many orders. Example tables:</w:t>
      </w:r>
    </w:p>
    <w:p w:rsidR="001D3123" w:rsidRDefault="001D3123" w:rsidP="001D3123">
      <w:r>
        <w:t>Customer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D3123" w:rsidTr="00C33FD2">
        <w:tc>
          <w:tcPr>
            <w:tcW w:w="4320" w:type="dxa"/>
          </w:tcPr>
          <w:p w:rsidR="001D3123" w:rsidRDefault="001D3123" w:rsidP="00C33FD2">
            <w:proofErr w:type="spellStart"/>
            <w:r>
              <w:t>CustomerID</w:t>
            </w:r>
            <w:proofErr w:type="spellEnd"/>
          </w:p>
        </w:tc>
        <w:tc>
          <w:tcPr>
            <w:tcW w:w="4320" w:type="dxa"/>
          </w:tcPr>
          <w:p w:rsidR="001D3123" w:rsidRDefault="001D3123" w:rsidP="00C33FD2">
            <w:r>
              <w:t>Name</w:t>
            </w:r>
          </w:p>
        </w:tc>
      </w:tr>
      <w:tr w:rsidR="001D3123" w:rsidTr="00C33FD2">
        <w:tc>
          <w:tcPr>
            <w:tcW w:w="4320" w:type="dxa"/>
          </w:tcPr>
          <w:p w:rsidR="001D3123" w:rsidRDefault="001D3123" w:rsidP="00C33FD2">
            <w:r>
              <w:t>1</w:t>
            </w:r>
          </w:p>
        </w:tc>
        <w:tc>
          <w:tcPr>
            <w:tcW w:w="4320" w:type="dxa"/>
          </w:tcPr>
          <w:p w:rsidR="001D3123" w:rsidRDefault="001D3123" w:rsidP="00C33FD2">
            <w:r>
              <w:t>Ahmed Yusuf</w:t>
            </w:r>
          </w:p>
        </w:tc>
      </w:tr>
    </w:tbl>
    <w:p w:rsidR="001D3123" w:rsidRDefault="001D3123" w:rsidP="001D3123">
      <w:r>
        <w:t>Orders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D3123" w:rsidTr="00C33FD2">
        <w:tc>
          <w:tcPr>
            <w:tcW w:w="2880" w:type="dxa"/>
          </w:tcPr>
          <w:p w:rsidR="001D3123" w:rsidRDefault="001D3123" w:rsidP="00C33FD2">
            <w:proofErr w:type="spellStart"/>
            <w:r>
              <w:t>OrderID</w:t>
            </w:r>
            <w:proofErr w:type="spellEnd"/>
          </w:p>
        </w:tc>
        <w:tc>
          <w:tcPr>
            <w:tcW w:w="2880" w:type="dxa"/>
          </w:tcPr>
          <w:p w:rsidR="001D3123" w:rsidRDefault="001D3123" w:rsidP="00C33FD2">
            <w:proofErr w:type="spellStart"/>
            <w:r>
              <w:t>CustomerID</w:t>
            </w:r>
            <w:proofErr w:type="spellEnd"/>
          </w:p>
        </w:tc>
        <w:tc>
          <w:tcPr>
            <w:tcW w:w="2880" w:type="dxa"/>
          </w:tcPr>
          <w:p w:rsidR="001D3123" w:rsidRDefault="001D3123" w:rsidP="00C33FD2">
            <w:proofErr w:type="spellStart"/>
            <w:r>
              <w:t>OrderDate</w:t>
            </w:r>
            <w:proofErr w:type="spellEnd"/>
          </w:p>
        </w:tc>
      </w:tr>
      <w:tr w:rsidR="001D3123" w:rsidTr="00C33FD2">
        <w:tc>
          <w:tcPr>
            <w:tcW w:w="2880" w:type="dxa"/>
          </w:tcPr>
          <w:p w:rsidR="001D3123" w:rsidRDefault="001D3123" w:rsidP="00C33FD2">
            <w:r>
              <w:t>201</w:t>
            </w:r>
          </w:p>
        </w:tc>
        <w:tc>
          <w:tcPr>
            <w:tcW w:w="2880" w:type="dxa"/>
          </w:tcPr>
          <w:p w:rsidR="001D3123" w:rsidRDefault="001D3123" w:rsidP="00C33FD2">
            <w:r>
              <w:t>1</w:t>
            </w:r>
          </w:p>
        </w:tc>
        <w:tc>
          <w:tcPr>
            <w:tcW w:w="2880" w:type="dxa"/>
          </w:tcPr>
          <w:p w:rsidR="001D3123" w:rsidRDefault="001D3123" w:rsidP="00C33FD2">
            <w:r>
              <w:t>2024-01-10</w:t>
            </w:r>
          </w:p>
        </w:tc>
      </w:tr>
      <w:tr w:rsidR="001D3123" w:rsidTr="00C33FD2">
        <w:tc>
          <w:tcPr>
            <w:tcW w:w="2880" w:type="dxa"/>
          </w:tcPr>
          <w:p w:rsidR="001D3123" w:rsidRDefault="001D3123" w:rsidP="00C33FD2">
            <w:r>
              <w:t>202</w:t>
            </w:r>
          </w:p>
        </w:tc>
        <w:tc>
          <w:tcPr>
            <w:tcW w:w="2880" w:type="dxa"/>
          </w:tcPr>
          <w:p w:rsidR="001D3123" w:rsidRDefault="001D3123" w:rsidP="00C33FD2">
            <w:r>
              <w:t>1</w:t>
            </w:r>
          </w:p>
        </w:tc>
        <w:tc>
          <w:tcPr>
            <w:tcW w:w="2880" w:type="dxa"/>
          </w:tcPr>
          <w:p w:rsidR="001D3123" w:rsidRDefault="001D3123" w:rsidP="00C33FD2">
            <w:r>
              <w:t>2024-02-15</w:t>
            </w:r>
          </w:p>
        </w:tc>
      </w:tr>
    </w:tbl>
    <w:p w:rsidR="001D3123" w:rsidRDefault="001D3123"/>
    <w:p w:rsidR="00843D9D" w:rsidRDefault="009055D9">
      <w:r>
        <w:lastRenderedPageBreak/>
        <w:t>Diagram:</w:t>
      </w:r>
    </w:p>
    <w:p w:rsidR="00846F82" w:rsidRPr="006F21DB" w:rsidRDefault="006F21DB">
      <w:pPr>
        <w:rPr>
          <w:rFonts w:asciiTheme="majorBidi" w:hAnsiTheme="majorBidi" w:cstheme="maj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379911" wp14:editId="44F8153D">
                <wp:simplePos x="0" y="0"/>
                <wp:positionH relativeFrom="column">
                  <wp:posOffset>1962150</wp:posOffset>
                </wp:positionH>
                <wp:positionV relativeFrom="paragraph">
                  <wp:posOffset>59690</wp:posOffset>
                </wp:positionV>
                <wp:extent cx="781050" cy="34925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1DB" w:rsidRDefault="006F21DB" w:rsidP="006F21DB">
                            <w:pPr>
                              <w:jc w:val="center"/>
                            </w:pPr>
                            <w:r>
                              <w:t>Order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154.5pt;margin-top:4.7pt;width:61.5pt;height:2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" fillcolor="white [3201]" strokecolor="black [3200]" strokeweight="2pt">
                <v:textbox>
                  <w:txbxContent>
                    <w:p w:rsidR="006F21DB" w:rsidRDefault="006F21DB" w:rsidP="006F21DB">
                      <w:pPr>
                        <w:jc w:val="center"/>
                      </w:pPr>
                      <w:r>
                        <w:t>Order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B1F154" wp14:editId="04841017">
                <wp:simplePos x="0" y="0"/>
                <wp:positionH relativeFrom="column">
                  <wp:posOffset>495300</wp:posOffset>
                </wp:positionH>
                <wp:positionV relativeFrom="paragraph">
                  <wp:posOffset>281940</wp:posOffset>
                </wp:positionV>
                <wp:extent cx="1466850" cy="406400"/>
                <wp:effectExtent l="0" t="0" r="1905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22.2pt" to="154.5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" strokecolor="#40a7c2 [3048]"/>
            </w:pict>
          </mc:Fallback>
        </mc:AlternateContent>
      </w:r>
      <w:r>
        <w:t xml:space="preserve">                        </w:t>
      </w:r>
      <w:r w:rsidRPr="003E2A2A">
        <w:rPr>
          <w:color w:val="0070C0"/>
        </w:rPr>
        <w:t xml:space="preserve">     </w:t>
      </w:r>
      <w:r w:rsidRPr="003E2A2A">
        <w:rPr>
          <w:rFonts w:asciiTheme="majorBidi" w:hAnsiTheme="majorBidi" w:cstheme="majorBidi"/>
          <w:color w:val="0070C0"/>
          <w:sz w:val="24"/>
          <w:szCs w:val="24"/>
        </w:rPr>
        <w:t>One to Many</w:t>
      </w:r>
    </w:p>
    <w:p w:rsidR="00846F82" w:rsidRDefault="006F21DB" w:rsidP="002E7AF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E9985A" wp14:editId="4086BBF1">
                <wp:simplePos x="0" y="0"/>
                <wp:positionH relativeFrom="column">
                  <wp:posOffset>1924050</wp:posOffset>
                </wp:positionH>
                <wp:positionV relativeFrom="paragraph">
                  <wp:posOffset>379730</wp:posOffset>
                </wp:positionV>
                <wp:extent cx="819150" cy="349250"/>
                <wp:effectExtent l="0" t="0" r="1905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1DB" w:rsidRDefault="006F21DB" w:rsidP="006F21DB">
                            <w:pPr>
                              <w:jc w:val="center"/>
                            </w:pPr>
                            <w:r>
                              <w:t>Order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9" style="position:absolute;margin-left:151.5pt;margin-top:29.9pt;width:64.5pt;height:2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" fillcolor="white [3201]" strokecolor="black [3200]" strokeweight="2pt">
                <v:textbox>
                  <w:txbxContent>
                    <w:p w:rsidR="006F21DB" w:rsidRDefault="006F21DB" w:rsidP="006F21DB">
                      <w:pPr>
                        <w:jc w:val="center"/>
                      </w:pPr>
                      <w:r>
                        <w:t>Order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E4E126" wp14:editId="669E250D">
                <wp:simplePos x="0" y="0"/>
                <wp:positionH relativeFrom="column">
                  <wp:posOffset>-361950</wp:posOffset>
                </wp:positionH>
                <wp:positionV relativeFrom="paragraph">
                  <wp:posOffset>163830</wp:posOffset>
                </wp:positionV>
                <wp:extent cx="857250" cy="349250"/>
                <wp:effectExtent l="0" t="0" r="1905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1DB" w:rsidRPr="006F21DB" w:rsidRDefault="006F21DB" w:rsidP="006F21D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-28.5pt;margin-top:12.9pt;width:67.5pt;height: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" fillcolor="white [3201]" strokecolor="black [3200]" strokeweight="2pt">
                <v:textbox>
                  <w:txbxContent>
                    <w:p w:rsidR="006F21DB" w:rsidRPr="006F21DB" w:rsidRDefault="006F21DB" w:rsidP="006F21DB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00510B" wp14:editId="1331ED5D">
                <wp:simplePos x="0" y="0"/>
                <wp:positionH relativeFrom="column">
                  <wp:posOffset>495300</wp:posOffset>
                </wp:positionH>
                <wp:positionV relativeFrom="paragraph">
                  <wp:posOffset>386080</wp:posOffset>
                </wp:positionV>
                <wp:extent cx="1428750" cy="2095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pt,30.4pt" to="151.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" strokecolor="#40a7c2 [3048]"/>
            </w:pict>
          </mc:Fallback>
        </mc:AlternateContent>
      </w:r>
    </w:p>
    <w:p w:rsidR="002E7AF7" w:rsidRDefault="002E7AF7" w:rsidP="002E7AF7"/>
    <w:p w:rsidR="002E7AF7" w:rsidRDefault="002E7AF7" w:rsidP="002E7AF7"/>
    <w:p w:rsidR="002E7AF7" w:rsidRPr="009055D9" w:rsidRDefault="002E7AF7" w:rsidP="00726D59">
      <w:pPr>
        <w:rPr>
          <w:rFonts w:asciiTheme="majorBidi" w:hAnsiTheme="majorBidi" w:cstheme="majorBidi"/>
          <w:sz w:val="24"/>
          <w:szCs w:val="24"/>
        </w:rPr>
      </w:pPr>
      <w:r w:rsidRPr="001D3123">
        <w:rPr>
          <w:rFonts w:asciiTheme="majorBidi" w:hAnsiTheme="majorBidi" w:cstheme="majorBidi"/>
          <w:sz w:val="24"/>
          <w:szCs w:val="24"/>
          <w:highlight w:val="yellow"/>
        </w:rPr>
        <w:t>Connection:</w:t>
      </w:r>
      <w:r w:rsidR="00726D59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                                </w:t>
      </w:r>
      <w:r w:rsidRPr="009055D9">
        <w:rPr>
          <w:rFonts w:asciiTheme="majorBidi" w:hAnsiTheme="majorBidi" w:cstheme="majorBidi"/>
          <w:sz w:val="24"/>
          <w:szCs w:val="24"/>
        </w:rPr>
        <w:t>A customer can make many orders, but each order belongs to one customer.</w:t>
      </w:r>
      <w:r w:rsidR="009055D9">
        <w:rPr>
          <w:rFonts w:asciiTheme="majorBidi" w:hAnsiTheme="majorBidi" w:cstheme="majorBidi"/>
          <w:sz w:val="24"/>
          <w:szCs w:val="24"/>
        </w:rPr>
        <w:tab/>
      </w:r>
      <w:r w:rsidR="009055D9">
        <w:rPr>
          <w:rFonts w:asciiTheme="majorBidi" w:hAnsiTheme="majorBidi" w:cstheme="majorBidi"/>
          <w:sz w:val="24"/>
          <w:szCs w:val="24"/>
        </w:rPr>
        <w:tab/>
      </w:r>
      <w:r w:rsidR="009055D9">
        <w:rPr>
          <w:rFonts w:asciiTheme="majorBidi" w:hAnsiTheme="majorBidi" w:cstheme="majorBidi"/>
          <w:sz w:val="24"/>
          <w:szCs w:val="24"/>
        </w:rPr>
        <w:tab/>
        <w:t xml:space="preserve">                                                                                                                                                                       </w:t>
      </w:r>
      <w:r w:rsidRPr="009055D9">
        <w:rPr>
          <w:rFonts w:asciiTheme="majorBidi" w:hAnsiTheme="majorBidi" w:cstheme="majorBidi"/>
          <w:sz w:val="24"/>
          <w:szCs w:val="24"/>
        </w:rPr>
        <w:br/>
      </w:r>
      <w:proofErr w:type="spellStart"/>
      <w:r w:rsidRPr="009055D9">
        <w:rPr>
          <w:rFonts w:asciiTheme="majorBidi" w:hAnsiTheme="majorBidi" w:cstheme="majorBidi"/>
          <w:sz w:val="24"/>
          <w:szCs w:val="24"/>
        </w:rPr>
        <w:t>Customer.CustomerID</w:t>
      </w:r>
      <w:proofErr w:type="spellEnd"/>
      <w:r w:rsidRPr="009055D9">
        <w:rPr>
          <w:rFonts w:asciiTheme="majorBidi" w:hAnsiTheme="majorBidi" w:cstheme="majorBidi"/>
          <w:sz w:val="24"/>
          <w:szCs w:val="24"/>
        </w:rPr>
        <w:t xml:space="preserve"> is connected to </w:t>
      </w:r>
      <w:proofErr w:type="spellStart"/>
      <w:r w:rsidRPr="009055D9">
        <w:rPr>
          <w:rFonts w:asciiTheme="majorBidi" w:hAnsiTheme="majorBidi" w:cstheme="majorBidi"/>
          <w:sz w:val="24"/>
          <w:szCs w:val="24"/>
        </w:rPr>
        <w:t>Orders.CustomerID</w:t>
      </w:r>
      <w:proofErr w:type="spellEnd"/>
      <w:r>
        <w:t>.</w:t>
      </w:r>
    </w:p>
    <w:p w:rsidR="00843D9D" w:rsidRDefault="009055D9">
      <w:pPr>
        <w:pStyle w:val="Heading1"/>
      </w:pPr>
      <w:r>
        <w:t xml:space="preserve">3. </w:t>
      </w:r>
      <w:r w:rsidRPr="001D3123">
        <w:rPr>
          <w:rFonts w:asciiTheme="majorBidi" w:hAnsiTheme="majorBidi"/>
        </w:rPr>
        <w:t>Many-to-Many (M</w:t>
      </w:r>
      <w:r w:rsidR="001D3123" w:rsidRPr="001D3123">
        <w:rPr>
          <w:rFonts w:asciiTheme="majorBidi" w:hAnsiTheme="majorBidi"/>
        </w:rPr>
        <w:t>: N</w:t>
      </w:r>
      <w:r w:rsidRPr="001D3123">
        <w:rPr>
          <w:rFonts w:asciiTheme="majorBidi" w:hAnsiTheme="majorBidi"/>
        </w:rPr>
        <w:t>) Relationship</w:t>
      </w:r>
    </w:p>
    <w:p w:rsidR="001D3123" w:rsidRDefault="001D3123" w:rsidP="001D3123">
      <w:r>
        <w:t>Students can enroll in many courses, and courses can have many students. Example tables:</w:t>
      </w:r>
    </w:p>
    <w:p w:rsidR="001D3123" w:rsidRDefault="001D3123" w:rsidP="001D3123">
      <w:r>
        <w:t>Student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D3123" w:rsidTr="00C33FD2">
        <w:tc>
          <w:tcPr>
            <w:tcW w:w="4320" w:type="dxa"/>
          </w:tcPr>
          <w:p w:rsidR="001D3123" w:rsidRDefault="001D3123" w:rsidP="00C33FD2">
            <w:proofErr w:type="spellStart"/>
            <w:r>
              <w:t>StudentID</w:t>
            </w:r>
            <w:proofErr w:type="spellEnd"/>
          </w:p>
        </w:tc>
        <w:tc>
          <w:tcPr>
            <w:tcW w:w="4320" w:type="dxa"/>
          </w:tcPr>
          <w:p w:rsidR="001D3123" w:rsidRDefault="001D3123" w:rsidP="00C33FD2">
            <w:r>
              <w:t>Name</w:t>
            </w:r>
          </w:p>
        </w:tc>
      </w:tr>
      <w:tr w:rsidR="001D3123" w:rsidTr="00C33FD2">
        <w:tc>
          <w:tcPr>
            <w:tcW w:w="4320" w:type="dxa"/>
          </w:tcPr>
          <w:p w:rsidR="001D3123" w:rsidRDefault="001D3123" w:rsidP="00C33FD2">
            <w:r>
              <w:t>1</w:t>
            </w:r>
          </w:p>
        </w:tc>
        <w:tc>
          <w:tcPr>
            <w:tcW w:w="4320" w:type="dxa"/>
          </w:tcPr>
          <w:p w:rsidR="001D3123" w:rsidRDefault="001D3123" w:rsidP="00C33FD2">
            <w:proofErr w:type="spellStart"/>
            <w:r>
              <w:t>Layla</w:t>
            </w:r>
            <w:proofErr w:type="spellEnd"/>
            <w:r>
              <w:t xml:space="preserve"> Ali</w:t>
            </w:r>
          </w:p>
        </w:tc>
      </w:tr>
      <w:tr w:rsidR="001D3123" w:rsidTr="00C33FD2">
        <w:tc>
          <w:tcPr>
            <w:tcW w:w="4320" w:type="dxa"/>
          </w:tcPr>
          <w:p w:rsidR="001D3123" w:rsidRDefault="001D3123" w:rsidP="00C33FD2">
            <w:r>
              <w:t>2</w:t>
            </w:r>
          </w:p>
        </w:tc>
        <w:tc>
          <w:tcPr>
            <w:tcW w:w="4320" w:type="dxa"/>
          </w:tcPr>
          <w:p w:rsidR="001D3123" w:rsidRDefault="001D3123" w:rsidP="00C33FD2">
            <w:r>
              <w:t>Omar Hassan</w:t>
            </w:r>
          </w:p>
        </w:tc>
      </w:tr>
    </w:tbl>
    <w:p w:rsidR="001D3123" w:rsidRDefault="001D3123" w:rsidP="001D3123">
      <w:r>
        <w:t>Course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D3123" w:rsidTr="00C33FD2">
        <w:tc>
          <w:tcPr>
            <w:tcW w:w="4320" w:type="dxa"/>
          </w:tcPr>
          <w:p w:rsidR="001D3123" w:rsidRDefault="001D3123" w:rsidP="00C33FD2">
            <w:proofErr w:type="spellStart"/>
            <w:r>
              <w:t>CourseID</w:t>
            </w:r>
            <w:proofErr w:type="spellEnd"/>
          </w:p>
        </w:tc>
        <w:tc>
          <w:tcPr>
            <w:tcW w:w="4320" w:type="dxa"/>
          </w:tcPr>
          <w:p w:rsidR="001D3123" w:rsidRDefault="001D3123" w:rsidP="00C33FD2">
            <w:proofErr w:type="spellStart"/>
            <w:r>
              <w:t>CourseName</w:t>
            </w:r>
            <w:proofErr w:type="spellEnd"/>
          </w:p>
        </w:tc>
      </w:tr>
      <w:tr w:rsidR="001D3123" w:rsidTr="00C33FD2">
        <w:tc>
          <w:tcPr>
            <w:tcW w:w="4320" w:type="dxa"/>
          </w:tcPr>
          <w:p w:rsidR="001D3123" w:rsidRDefault="001D3123" w:rsidP="00C33FD2">
            <w:r>
              <w:t>301</w:t>
            </w:r>
          </w:p>
        </w:tc>
        <w:tc>
          <w:tcPr>
            <w:tcW w:w="4320" w:type="dxa"/>
          </w:tcPr>
          <w:p w:rsidR="001D3123" w:rsidRDefault="001D3123" w:rsidP="00C33FD2">
            <w:r>
              <w:t>Math</w:t>
            </w:r>
          </w:p>
        </w:tc>
      </w:tr>
      <w:tr w:rsidR="001D3123" w:rsidTr="00C33FD2">
        <w:tc>
          <w:tcPr>
            <w:tcW w:w="4320" w:type="dxa"/>
          </w:tcPr>
          <w:p w:rsidR="001D3123" w:rsidRDefault="001D3123" w:rsidP="00C33FD2">
            <w:r>
              <w:t>302</w:t>
            </w:r>
          </w:p>
        </w:tc>
        <w:tc>
          <w:tcPr>
            <w:tcW w:w="4320" w:type="dxa"/>
          </w:tcPr>
          <w:p w:rsidR="001D3123" w:rsidRDefault="001D3123" w:rsidP="00C33FD2">
            <w:r>
              <w:t>Science</w:t>
            </w:r>
          </w:p>
        </w:tc>
      </w:tr>
    </w:tbl>
    <w:p w:rsidR="001D3123" w:rsidRDefault="001D3123" w:rsidP="001D3123">
      <w:proofErr w:type="spellStart"/>
      <w:r>
        <w:t>StudentCourse</w:t>
      </w:r>
      <w:proofErr w:type="spellEnd"/>
      <w: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D3123" w:rsidTr="00C33FD2">
        <w:tc>
          <w:tcPr>
            <w:tcW w:w="4320" w:type="dxa"/>
          </w:tcPr>
          <w:p w:rsidR="001D3123" w:rsidRDefault="001D3123" w:rsidP="00C33FD2">
            <w:proofErr w:type="spellStart"/>
            <w:r>
              <w:t>StudentID</w:t>
            </w:r>
            <w:proofErr w:type="spellEnd"/>
          </w:p>
        </w:tc>
        <w:tc>
          <w:tcPr>
            <w:tcW w:w="4320" w:type="dxa"/>
          </w:tcPr>
          <w:p w:rsidR="001D3123" w:rsidRDefault="001D3123" w:rsidP="00C33FD2">
            <w:proofErr w:type="spellStart"/>
            <w:r>
              <w:t>CourseID</w:t>
            </w:r>
            <w:proofErr w:type="spellEnd"/>
          </w:p>
        </w:tc>
      </w:tr>
      <w:tr w:rsidR="001D3123" w:rsidTr="00C33FD2">
        <w:tc>
          <w:tcPr>
            <w:tcW w:w="4320" w:type="dxa"/>
          </w:tcPr>
          <w:p w:rsidR="001D3123" w:rsidRDefault="001D3123" w:rsidP="00C33FD2">
            <w:r>
              <w:t>1</w:t>
            </w:r>
          </w:p>
        </w:tc>
        <w:tc>
          <w:tcPr>
            <w:tcW w:w="4320" w:type="dxa"/>
          </w:tcPr>
          <w:p w:rsidR="001D3123" w:rsidRDefault="001D3123" w:rsidP="00C33FD2">
            <w:r>
              <w:t>301</w:t>
            </w:r>
          </w:p>
        </w:tc>
      </w:tr>
      <w:tr w:rsidR="001D3123" w:rsidTr="00C33FD2">
        <w:tc>
          <w:tcPr>
            <w:tcW w:w="4320" w:type="dxa"/>
          </w:tcPr>
          <w:p w:rsidR="001D3123" w:rsidRDefault="001D3123" w:rsidP="00C33FD2">
            <w:r>
              <w:t>1</w:t>
            </w:r>
          </w:p>
        </w:tc>
        <w:tc>
          <w:tcPr>
            <w:tcW w:w="4320" w:type="dxa"/>
          </w:tcPr>
          <w:p w:rsidR="001D3123" w:rsidRDefault="001D3123" w:rsidP="00C33FD2">
            <w:r>
              <w:t>302</w:t>
            </w:r>
          </w:p>
        </w:tc>
      </w:tr>
      <w:tr w:rsidR="001D3123" w:rsidTr="00C33FD2">
        <w:tc>
          <w:tcPr>
            <w:tcW w:w="4320" w:type="dxa"/>
          </w:tcPr>
          <w:p w:rsidR="001D3123" w:rsidRDefault="001D3123" w:rsidP="00C33FD2">
            <w:r>
              <w:t>2</w:t>
            </w:r>
          </w:p>
        </w:tc>
        <w:tc>
          <w:tcPr>
            <w:tcW w:w="4320" w:type="dxa"/>
          </w:tcPr>
          <w:p w:rsidR="001D3123" w:rsidRDefault="001D3123" w:rsidP="00C33FD2">
            <w:r>
              <w:t>301</w:t>
            </w:r>
          </w:p>
        </w:tc>
      </w:tr>
    </w:tbl>
    <w:p w:rsidR="001D3123" w:rsidRDefault="001D3123" w:rsidP="002E7AF7"/>
    <w:p w:rsidR="002E7AF7" w:rsidRDefault="001D3123" w:rsidP="002E7AF7">
      <w:pPr>
        <w:rPr>
          <w:color w:val="0070C0"/>
        </w:rPr>
      </w:pPr>
      <w:r>
        <w:t>Diagram</w:t>
      </w:r>
      <w:r>
        <w:rPr>
          <w:noProof/>
        </w:rPr>
        <w:t xml:space="preserve"> </w:t>
      </w:r>
      <w:r w:rsidR="002E7AF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7A9627" wp14:editId="65DF2E95">
                <wp:simplePos x="0" y="0"/>
                <wp:positionH relativeFrom="column">
                  <wp:posOffset>2933700</wp:posOffset>
                </wp:positionH>
                <wp:positionV relativeFrom="paragraph">
                  <wp:posOffset>587375</wp:posOffset>
                </wp:positionV>
                <wp:extent cx="742950" cy="374650"/>
                <wp:effectExtent l="0" t="0" r="1905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A2A" w:rsidRDefault="003E2A2A" w:rsidP="003E2A2A">
                            <w:pPr>
                              <w:jc w:val="center"/>
                            </w:pPr>
                            <w: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31" style="position:absolute;margin-left:231pt;margin-top:46.25pt;width:58.5pt;height:29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" fillcolor="white [3201]" strokecolor="#9bbb59 [3206]" strokeweight="2pt">
                <v:textbox>
                  <w:txbxContent>
                    <w:p w:rsidR="003E2A2A" w:rsidRDefault="003E2A2A" w:rsidP="003E2A2A">
                      <w:pPr>
                        <w:jc w:val="center"/>
                      </w:pPr>
                      <w: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 w:rsidR="002E7AF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F14E8C" wp14:editId="0E5F2EE6">
                <wp:simplePos x="0" y="0"/>
                <wp:positionH relativeFrom="column">
                  <wp:posOffset>2463800</wp:posOffset>
                </wp:positionH>
                <wp:positionV relativeFrom="paragraph">
                  <wp:posOffset>758825</wp:posOffset>
                </wp:positionV>
                <wp:extent cx="469900" cy="0"/>
                <wp:effectExtent l="38100" t="38100" r="63500" b="952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4pt,59.75pt" to="231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2E7AF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96DF74" wp14:editId="5B07644B">
                <wp:simplePos x="0" y="0"/>
                <wp:positionH relativeFrom="column">
                  <wp:posOffset>1136650</wp:posOffset>
                </wp:positionH>
                <wp:positionV relativeFrom="paragraph">
                  <wp:posOffset>555625</wp:posOffset>
                </wp:positionV>
                <wp:extent cx="1327150" cy="374650"/>
                <wp:effectExtent l="0" t="0" r="2540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A2A" w:rsidRDefault="003E2A2A" w:rsidP="003E2A2A">
                            <w:pPr>
                              <w:jc w:val="center"/>
                            </w:pPr>
                            <w:r>
                              <w:t>Student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32" style="position:absolute;margin-left:89.5pt;margin-top:43.75pt;width:104.5pt;height:29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" fillcolor="white [3201]" strokecolor="#4bacc6 [3208]" strokeweight="2pt">
                <v:textbox>
                  <w:txbxContent>
                    <w:p w:rsidR="003E2A2A" w:rsidRDefault="003E2A2A" w:rsidP="003E2A2A">
                      <w:pPr>
                        <w:jc w:val="center"/>
                      </w:pPr>
                      <w:r>
                        <w:t>Student course</w:t>
                      </w:r>
                    </w:p>
                  </w:txbxContent>
                </v:textbox>
              </v:rect>
            </w:pict>
          </mc:Fallback>
        </mc:AlternateContent>
      </w:r>
      <w:r w:rsidR="002E7AF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9F7487" wp14:editId="11462C5F">
                <wp:simplePos x="0" y="0"/>
                <wp:positionH relativeFrom="column">
                  <wp:posOffset>698500</wp:posOffset>
                </wp:positionH>
                <wp:positionV relativeFrom="paragraph">
                  <wp:posOffset>720725</wp:posOffset>
                </wp:positionV>
                <wp:extent cx="438150" cy="0"/>
                <wp:effectExtent l="38100" t="38100" r="57150" b="952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pt,56.75pt" to="89.5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2E7AF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20FD5F" wp14:editId="28A4FC95">
                <wp:simplePos x="0" y="0"/>
                <wp:positionH relativeFrom="column">
                  <wp:posOffset>-44450</wp:posOffset>
                </wp:positionH>
                <wp:positionV relativeFrom="paragraph">
                  <wp:posOffset>555625</wp:posOffset>
                </wp:positionV>
                <wp:extent cx="742950" cy="374650"/>
                <wp:effectExtent l="0" t="0" r="1905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A2A" w:rsidRDefault="003E2A2A" w:rsidP="003E2A2A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3" style="position:absolute;margin-left:-3.5pt;margin-top:43.75pt;width:58.5pt;height:2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" fillcolor="white [3201]" strokecolor="#8064a2 [3207]" strokeweight="2pt">
                <v:textbox>
                  <w:txbxContent>
                    <w:p w:rsidR="003E2A2A" w:rsidRDefault="003E2A2A" w:rsidP="003E2A2A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2E7AF7">
        <w:tab/>
      </w:r>
      <w:r w:rsidR="002E7AF7">
        <w:tab/>
      </w:r>
      <w:r w:rsidR="002E7AF7">
        <w:tab/>
      </w:r>
      <w:r w:rsidR="002E7AF7">
        <w:tab/>
      </w:r>
      <w:r w:rsidR="002E7AF7">
        <w:tab/>
      </w:r>
      <w:r w:rsidR="002E7AF7">
        <w:tab/>
      </w:r>
      <w:r w:rsidR="002E7AF7">
        <w:tab/>
      </w:r>
      <w:r w:rsidR="002E7AF7">
        <w:tab/>
      </w:r>
      <w:r w:rsidR="002E7AF7">
        <w:tab/>
      </w:r>
      <w:r w:rsidR="002E7AF7">
        <w:tab/>
      </w:r>
      <w:r w:rsidR="002E7AF7">
        <w:tab/>
      </w:r>
      <w:r w:rsidR="002E7AF7">
        <w:tab/>
      </w:r>
      <w:r w:rsidR="002E7AF7">
        <w:tab/>
      </w:r>
      <w:r w:rsidR="002E7AF7">
        <w:tab/>
      </w:r>
      <w:r w:rsidR="002E7AF7">
        <w:tab/>
      </w:r>
      <w:r w:rsidR="002E7AF7" w:rsidRPr="002E7AF7">
        <w:rPr>
          <w:color w:val="0070C0"/>
        </w:rPr>
        <w:t>M To M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 w:rsidR="002E7AF7">
        <w:rPr>
          <w:color w:val="0070C0"/>
        </w:rPr>
        <w:tab/>
      </w:r>
      <w:r w:rsidR="002E7AF7">
        <w:rPr>
          <w:color w:val="0070C0"/>
        </w:rPr>
        <w:tab/>
      </w:r>
      <w:r w:rsidR="002E7AF7">
        <w:rPr>
          <w:color w:val="0070C0"/>
        </w:rPr>
        <w:tab/>
      </w:r>
      <w:r w:rsidR="002E7AF7">
        <w:rPr>
          <w:color w:val="0070C0"/>
        </w:rPr>
        <w:tab/>
      </w:r>
    </w:p>
    <w:p w:rsidR="002E7AF7" w:rsidRDefault="002E7AF7" w:rsidP="002E7AF7">
      <w:pPr>
        <w:rPr>
          <w:color w:val="0070C0"/>
        </w:rPr>
      </w:pPr>
    </w:p>
    <w:p w:rsidR="002E7AF7" w:rsidRDefault="002E7AF7" w:rsidP="002E7AF7">
      <w:pPr>
        <w:rPr>
          <w:color w:val="0070C0"/>
        </w:rPr>
      </w:pPr>
    </w:p>
    <w:p w:rsidR="00843D9D" w:rsidRDefault="002E7AF7" w:rsidP="001D3123">
      <w:r w:rsidRPr="001D3123">
        <w:rPr>
          <w:highlight w:val="yellow"/>
        </w:rPr>
        <w:t>Connection</w:t>
      </w:r>
      <w:r w:rsidR="00686219" w:rsidRPr="001D3123">
        <w:rPr>
          <w:highlight w:val="yellow"/>
        </w:rPr>
        <w:t>:</w:t>
      </w:r>
      <w:r w:rsidR="00686219">
        <w:t xml:space="preserve"> </w:t>
      </w:r>
      <w:r>
        <w:br/>
        <w:t>A student can enroll in many courses, and each course can have many students.</w:t>
      </w:r>
      <w:r>
        <w:br/>
        <w:t xml:space="preserve">Student.StudentID and Course.CourseID are both connected to </w:t>
      </w:r>
      <w:r w:rsidR="001D3123">
        <w:t>Student Course</w:t>
      </w:r>
      <w:bookmarkStart w:id="0" w:name="_GoBack"/>
      <w:bookmarkEnd w:id="0"/>
      <w:r>
        <w:t>.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</w:p>
    <w:sectPr w:rsidR="00843D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4BB0228"/>
    <w:multiLevelType w:val="hybridMultilevel"/>
    <w:tmpl w:val="0F14C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D3123"/>
    <w:rsid w:val="0029639D"/>
    <w:rsid w:val="002E7AF7"/>
    <w:rsid w:val="00326F90"/>
    <w:rsid w:val="003E2A2A"/>
    <w:rsid w:val="00686219"/>
    <w:rsid w:val="006F21DB"/>
    <w:rsid w:val="00726D59"/>
    <w:rsid w:val="00843D9D"/>
    <w:rsid w:val="00846F82"/>
    <w:rsid w:val="009055D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46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F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46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F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13424F-0657-4827-973C-DC683FF26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KCT</cp:lastModifiedBy>
  <cp:revision>5</cp:revision>
  <dcterms:created xsi:type="dcterms:W3CDTF">2013-12-23T23:15:00Z</dcterms:created>
  <dcterms:modified xsi:type="dcterms:W3CDTF">2025-05-20T17:12:00Z</dcterms:modified>
  <cp:category/>
</cp:coreProperties>
</file>