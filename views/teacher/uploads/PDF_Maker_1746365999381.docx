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304800</wp:posOffset>
            </wp:positionV>
            <wp:extent cx="7175500" cy="94488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9" w:lineRule="auto" w:before="0" w:after="0"/>
        <w:ind w:left="2736" w:right="2592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ALPHA UNIVERSITY BORAMA </w:t>
      </w:r>
      <w:r>
        <w:br/>
      </w:r>
      <w:r>
        <w:rPr>
          <w:rFonts w:ascii="Cambria" w:hAnsi="Cambria" w:eastAsia="Cambria"/>
          <w:b w:val="0"/>
          <w:i/>
          <w:color w:val="000000"/>
          <w:sz w:val="22"/>
        </w:rPr>
        <w:t>Assignment of Math’s Methods</w:t>
      </w:r>
    </w:p>
    <w:p>
      <w:pPr>
        <w:autoSpaceDN w:val="0"/>
        <w:autoSpaceDE w:val="0"/>
        <w:widowControl/>
        <w:spacing w:line="240" w:lineRule="auto" w:before="592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Name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Isra Abdirishiid Adan </w:t>
      </w:r>
    </w:p>
    <w:p>
      <w:pPr>
        <w:autoSpaceDN w:val="0"/>
        <w:autoSpaceDE w:val="0"/>
        <w:widowControl/>
        <w:spacing w:line="240" w:lineRule="auto" w:before="162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Faculty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Human Resource Management </w:t>
      </w:r>
    </w:p>
    <w:p>
      <w:pPr>
        <w:autoSpaceDN w:val="0"/>
        <w:autoSpaceDE w:val="0"/>
        <w:widowControl/>
        <w:spacing w:line="240" w:lineRule="auto" w:before="162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 ID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493 </w:t>
      </w:r>
    </w:p>
    <w:p>
      <w:pPr>
        <w:autoSpaceDN w:val="0"/>
        <w:autoSpaceDE w:val="0"/>
        <w:widowControl/>
        <w:spacing w:line="240" w:lineRule="auto" w:before="160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The assignment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Individual assailment - Total Marks: 30 </w:t>
      </w:r>
    </w:p>
    <w:p>
      <w:pPr>
        <w:autoSpaceDN w:val="0"/>
        <w:autoSpaceDE w:val="0"/>
        <w:widowControl/>
        <w:spacing w:line="240" w:lineRule="auto" w:before="162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Submission Date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05-05-2025 </w:t>
      </w:r>
    </w:p>
    <w:p>
      <w:pPr>
        <w:autoSpaceDN w:val="0"/>
        <w:autoSpaceDE w:val="0"/>
        <w:widowControl/>
        <w:spacing w:line="240" w:lineRule="auto" w:before="606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1. Express the ratio 12:16 in its simplest form.</w:t>
      </w:r>
    </w:p>
    <w:p>
      <w:pPr>
        <w:autoSpaceDN w:val="0"/>
        <w:autoSpaceDE w:val="0"/>
        <w:widowControl/>
        <w:spacing w:line="259" w:lineRule="auto" w:before="42" w:after="0"/>
        <w:ind w:left="360" w:right="662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GCD of 12 and 16 is 4. </w:t>
      </w:r>
    </w:p>
    <w:p>
      <w:pPr>
        <w:autoSpaceDN w:val="0"/>
        <w:tabs>
          <w:tab w:pos="550" w:val="left"/>
        </w:tabs>
        <w:autoSpaceDE w:val="0"/>
        <w:widowControl/>
        <w:spacing w:line="259" w:lineRule="auto" w:before="40" w:after="0"/>
        <w:ind w:left="360" w:right="633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12 ÷ 4 = 3, 16 ÷ 4 = 4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simplest form is 3:4 </w:t>
      </w:r>
    </w:p>
    <w:p>
      <w:pPr>
        <w:autoSpaceDN w:val="0"/>
        <w:autoSpaceDE w:val="0"/>
        <w:widowControl/>
        <w:spacing w:line="240" w:lineRule="auto" w:before="240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2. Divide $120 in the ratio 2:3.</w:t>
      </w:r>
    </w:p>
    <w:p>
      <w:pPr>
        <w:autoSpaceDN w:val="0"/>
        <w:autoSpaceDE w:val="0"/>
        <w:widowControl/>
        <w:spacing w:line="269" w:lineRule="auto" w:before="42" w:after="0"/>
        <w:ind w:left="360" w:right="604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Total parts = 2 + 3 = 5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parts = (2/5) × 120 = $48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 parts = (3/5) × 120 = $72 </w:t>
      </w:r>
    </w:p>
    <w:p>
      <w:pPr>
        <w:autoSpaceDN w:val="0"/>
        <w:autoSpaceDE w:val="0"/>
        <w:widowControl/>
        <w:spacing w:line="257" w:lineRule="auto" w:before="240" w:after="0"/>
        <w:ind w:left="360" w:right="100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3. The ratio of cats to dogs is 4:7. If there are 28 dogs, how many cats are </w:t>
      </w:r>
      <w:r>
        <w:rPr>
          <w:rFonts w:ascii="Cambria" w:hAnsi="Cambria" w:eastAsia="Cambria"/>
          <w:b/>
          <w:i w:val="0"/>
          <w:color w:val="000000"/>
          <w:sz w:val="24"/>
        </w:rPr>
        <w:t>there?</w:t>
      </w:r>
    </w:p>
    <w:p>
      <w:pPr>
        <w:autoSpaceDN w:val="0"/>
        <w:tabs>
          <w:tab w:pos="550" w:val="left"/>
        </w:tabs>
        <w:autoSpaceDE w:val="0"/>
        <w:widowControl/>
        <w:spacing w:line="269" w:lineRule="auto" w:before="40" w:after="0"/>
        <w:ind w:left="360" w:right="44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Let the number of cats be x: (x / 28) = 4 / 7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Cross-multiplying: 7x = 112 → x = 16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16 cats </w:t>
      </w:r>
    </w:p>
    <w:p>
      <w:pPr>
        <w:autoSpaceDN w:val="0"/>
        <w:autoSpaceDE w:val="0"/>
        <w:widowControl/>
        <w:spacing w:line="240" w:lineRule="auto" w:before="240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4. A person earns $240 for working 8 hours, what is the rate of pay per hour?</w:t>
      </w:r>
    </w:p>
    <w:p>
      <w:pPr>
        <w:autoSpaceDN w:val="0"/>
        <w:autoSpaceDE w:val="0"/>
        <w:widowControl/>
        <w:spacing w:line="259" w:lineRule="auto" w:before="42" w:after="0"/>
        <w:ind w:left="360" w:right="48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Rate per hour = 240 ÷ 8 = $30 per hour </w:t>
      </w:r>
    </w:p>
    <w:p>
      <w:pPr>
        <w:autoSpaceDN w:val="0"/>
        <w:autoSpaceDE w:val="0"/>
        <w:widowControl/>
        <w:spacing w:line="240" w:lineRule="auto" w:before="240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5. Are the ratios 6:9 and 8:12 proportional?</w:t>
      </w:r>
    </w:p>
    <w:p>
      <w:pPr>
        <w:autoSpaceDN w:val="0"/>
        <w:autoSpaceDE w:val="0"/>
        <w:widowControl/>
        <w:spacing w:line="259" w:lineRule="auto" w:before="42" w:after="0"/>
        <w:ind w:left="360" w:right="144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6/9 = 2/3, 8/12 = 2/3 → Since both are equal, the ratios are proportional </w:t>
      </w:r>
    </w:p>
    <w:p>
      <w:pPr>
        <w:autoSpaceDN w:val="0"/>
        <w:autoSpaceDE w:val="0"/>
        <w:widowControl/>
        <w:spacing w:line="240" w:lineRule="auto" w:before="242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6. If 3 shirts cost $45, how much would 5 shirts cost at the same rate?</w:t>
      </w:r>
    </w:p>
    <w:p>
      <w:pPr>
        <w:autoSpaceDN w:val="0"/>
        <w:autoSpaceDE w:val="0"/>
        <w:widowControl/>
        <w:spacing w:line="264" w:lineRule="auto" w:before="40" w:after="0"/>
        <w:ind w:left="360" w:right="619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One shirt = 45 ÷ 3 = $15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So, 5 shirts = 5 × 15 = $75 </w:t>
      </w:r>
    </w:p>
    <w:p>
      <w:pPr>
        <w:sectPr>
          <w:pgSz w:w="12240" w:h="15840"/>
          <w:pgMar w:top="358" w:right="1440" w:bottom="92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304800</wp:posOffset>
            </wp:positionV>
            <wp:extent cx="7175500" cy="9448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9" w:lineRule="auto" w:before="0" w:after="0"/>
        <w:ind w:left="2736" w:right="2592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ALPHA UNIVERSITY BORAMA </w:t>
      </w:r>
      <w:r>
        <w:br/>
      </w:r>
      <w:r>
        <w:rPr>
          <w:rFonts w:ascii="Cambria" w:hAnsi="Cambria" w:eastAsia="Cambria"/>
          <w:b w:val="0"/>
          <w:i/>
          <w:color w:val="000000"/>
          <w:sz w:val="22"/>
        </w:rPr>
        <w:t>Assignment of Math’s Methods</w:t>
      </w:r>
    </w:p>
    <w:p>
      <w:pPr>
        <w:autoSpaceDN w:val="0"/>
        <w:autoSpaceDE w:val="0"/>
        <w:widowControl/>
        <w:spacing w:line="240" w:lineRule="auto" w:before="296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7. If 5 pens cost $10, how much do 12 pens cost?</w:t>
      </w:r>
    </w:p>
    <w:p>
      <w:pPr>
        <w:autoSpaceDN w:val="0"/>
        <w:autoSpaceDE w:val="0"/>
        <w:widowControl/>
        <w:spacing w:line="266" w:lineRule="auto" w:before="44" w:after="0"/>
        <w:ind w:left="360" w:right="662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One pen = 10 ÷ 5 = $2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12 pens = 12 × 2 = $24 </w:t>
      </w:r>
    </w:p>
    <w:p>
      <w:pPr>
        <w:autoSpaceDN w:val="0"/>
        <w:autoSpaceDE w:val="0"/>
        <w:widowControl/>
        <w:spacing w:line="257" w:lineRule="auto" w:before="238" w:after="0"/>
        <w:ind w:left="360" w:right="72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8. A class has 18 boys and 12 girls. What is the ratio of boys to the total number of </w:t>
      </w:r>
      <w:r>
        <w:rPr>
          <w:rFonts w:ascii="Cambria" w:hAnsi="Cambria" w:eastAsia="Cambria"/>
          <w:b/>
          <w:i w:val="0"/>
          <w:color w:val="000000"/>
          <w:sz w:val="22"/>
        </w:rPr>
        <w:t>students?</w:t>
      </w:r>
    </w:p>
    <w:p>
      <w:pPr>
        <w:autoSpaceDN w:val="0"/>
        <w:autoSpaceDE w:val="0"/>
        <w:widowControl/>
        <w:spacing w:line="264" w:lineRule="auto" w:before="38" w:after="0"/>
        <w:ind w:left="360" w:right="619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Total students = 18 + 12 = 30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Ratio = 18:30 = 3:5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9. Find 25% of 480.</w:t>
      </w:r>
    </w:p>
    <w:p>
      <w:pPr>
        <w:autoSpaceDN w:val="0"/>
        <w:autoSpaceDE w:val="0"/>
        <w:widowControl/>
        <w:spacing w:line="264" w:lineRule="auto" w:before="40" w:after="0"/>
        <w:ind w:left="360" w:right="676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25% = 25 ÷ 100 = 0.25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0.25 × 480 = 120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10. A jacket is sold for $150 after a 20% discount. What was the original price?</w:t>
      </w:r>
    </w:p>
    <w:p>
      <w:pPr>
        <w:autoSpaceDN w:val="0"/>
        <w:autoSpaceDE w:val="0"/>
        <w:widowControl/>
        <w:spacing w:line="264" w:lineRule="auto" w:before="36" w:after="0"/>
        <w:ind w:left="360" w:right="41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Let original price be x: x − 0.2x = 150 → 0.8x = 150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x = 150 ÷ 0.8 = $187.50 </w:t>
      </w:r>
    </w:p>
    <w:p>
      <w:pPr>
        <w:autoSpaceDN w:val="0"/>
        <w:autoSpaceDE w:val="0"/>
        <w:widowControl/>
        <w:spacing w:line="257" w:lineRule="auto" w:before="238" w:after="0"/>
        <w:ind w:left="360" w:right="576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11. A salesperson earns a 5% commission on sales. If they sell goods worth $2,000, </w:t>
      </w:r>
      <w:r>
        <w:rPr>
          <w:rFonts w:ascii="Cambria" w:hAnsi="Cambria" w:eastAsia="Cambria"/>
          <w:b/>
          <w:i w:val="0"/>
          <w:color w:val="000000"/>
          <w:sz w:val="22"/>
        </w:rPr>
        <w:t>how much commission do they earn?</w:t>
      </w:r>
    </w:p>
    <w:p>
      <w:pPr>
        <w:autoSpaceDN w:val="0"/>
        <w:autoSpaceDE w:val="0"/>
        <w:widowControl/>
        <w:spacing w:line="257" w:lineRule="auto" w:before="40" w:after="0"/>
        <w:ind w:left="360" w:right="518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Commission = (5 ÷ 100) × 2000 = $100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12. If 60% of a number is 180, what is the original number?</w:t>
      </w:r>
    </w:p>
    <w:p>
      <w:pPr>
        <w:autoSpaceDN w:val="0"/>
        <w:autoSpaceDE w:val="0"/>
        <w:widowControl/>
        <w:spacing w:line="257" w:lineRule="auto" w:before="40" w:after="0"/>
        <w:ind w:left="360" w:right="38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Let the number be x: 0.6x = 180 → x = 180 ÷ 0.6 = 300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13. Find the simple interest on $1,200 at a rate of 5% per annum for 3 years.</w:t>
      </w:r>
    </w:p>
    <w:p>
      <w:pPr>
        <w:autoSpaceDN w:val="0"/>
        <w:autoSpaceDE w:val="0"/>
        <w:widowControl/>
        <w:spacing w:line="257" w:lineRule="auto" w:before="40" w:after="0"/>
        <w:ind w:left="360" w:right="44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SI = (P × R × T)/100 = (1200 × 5 × 3)/100 = 180 </w:t>
      </w:r>
    </w:p>
    <w:p>
      <w:pPr>
        <w:autoSpaceDN w:val="0"/>
        <w:autoSpaceDE w:val="0"/>
        <w:widowControl/>
        <w:spacing w:line="257" w:lineRule="auto" w:before="238" w:after="0"/>
        <w:ind w:left="360" w:right="432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14. A sum of $2,000 is invested at 10% per annum for 3 years compounded annually. </w:t>
      </w:r>
      <w:r>
        <w:rPr>
          <w:rFonts w:ascii="Cambria" w:hAnsi="Cambria" w:eastAsia="Cambria"/>
          <w:b/>
          <w:i w:val="0"/>
          <w:color w:val="000000"/>
          <w:sz w:val="22"/>
        </w:rPr>
        <w:t>Find the total amount.</w:t>
      </w:r>
    </w:p>
    <w:p>
      <w:pPr>
        <w:autoSpaceDN w:val="0"/>
        <w:autoSpaceDE w:val="0"/>
        <w:widowControl/>
        <w:spacing w:line="259" w:lineRule="auto" w:before="36" w:after="0"/>
        <w:ind w:left="360" w:right="345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 = P(1 + r)^t = 2000(1 + 0.10)^3 = 2000 × 1.331 = $2,662 </w:t>
      </w:r>
    </w:p>
    <w:p>
      <w:pPr>
        <w:autoSpaceDN w:val="0"/>
        <w:autoSpaceDE w:val="0"/>
        <w:widowControl/>
        <w:spacing w:line="257" w:lineRule="auto" w:before="236" w:after="0"/>
        <w:ind w:left="360" w:right="576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15. A loan of $2,000 is given for 2 years at a rate of 6% per annum. What is the total </w:t>
      </w:r>
      <w:r>
        <w:rPr>
          <w:rFonts w:ascii="Cambria" w:hAnsi="Cambria" w:eastAsia="Cambria"/>
          <w:b/>
          <w:i w:val="0"/>
          <w:color w:val="000000"/>
          <w:sz w:val="22"/>
        </w:rPr>
        <w:t>amount?</w:t>
      </w:r>
    </w:p>
    <w:p>
      <w:pPr>
        <w:autoSpaceDN w:val="0"/>
        <w:autoSpaceDE w:val="0"/>
        <w:widowControl/>
        <w:spacing w:line="264" w:lineRule="auto" w:before="38" w:after="0"/>
        <w:ind w:left="360" w:right="604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SI = (2000 × 6 × 2)/100 = 240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Total = 2000 + 240 = $2,240 </w:t>
      </w:r>
    </w:p>
    <w:sectPr w:rsidR="00FC693F" w:rsidRPr="0006063C" w:rsidSect="00034616">
      <w:pgSz w:w="12240" w:h="15840"/>
      <w:pgMar w:top="358" w:right="1440" w:bottom="932" w:left="1440" w:header="720" w:footer="720" w:gutter="0"/>
      <w:cols w:space="720" w:num="1" w:equalWidth="0"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