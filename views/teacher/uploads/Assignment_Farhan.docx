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20" w:lineRule="exact" w:before="0" w:after="0"/>
        <w:ind w:left="0" w:right="6624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ALPHA UNIVERSITY BORAMA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Assignment of Maths Methods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Name: Farhan Aden Ibrahim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Faculty: social work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ID: ID/25/590</w:t>
      </w:r>
    </w:p>
    <w:p>
      <w:pPr>
        <w:autoSpaceDN w:val="0"/>
        <w:autoSpaceDE w:val="0"/>
        <w:widowControl/>
        <w:spacing w:line="566" w:lineRule="exact" w:before="568" w:after="0"/>
        <w:ind w:left="0" w:right="475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The Assignment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Individual Assignment  The assignment: 30 marks </w:t>
      </w:r>
      <w:r>
        <w:rPr>
          <w:spacing w:val="-10"/>
          <w:rFonts w:ascii="Helvetica" w:hAnsi="Helvetica" w:eastAsia="Helvetica"/>
          <w:color w:val="000000"/>
          <w:sz w:val="24"/>
        </w:rPr>
        <w:t>Submission Date: 05-05-2025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1. Express the ratio 12:16 in its simplest form.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0" w:after="0"/>
        <w:ind w:left="0" w:right="6336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3:4 (Divide both numbers by 4)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2. Divide $120 in the ratio 2:3.</w:t>
      </w:r>
    </w:p>
    <w:p>
      <w:pPr>
        <w:autoSpaceDN w:val="0"/>
        <w:tabs>
          <w:tab w:pos="134" w:val="left"/>
        </w:tabs>
        <w:autoSpaceDE w:val="0"/>
        <w:widowControl/>
        <w:spacing w:line="568" w:lineRule="exact" w:before="0" w:after="0"/>
        <w:ind w:left="0" w:right="0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Total parts = 5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$120  5 = $24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$48 and $72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3. The ratio of cats to dogs in a pet shop is 4:7. If there are 28 dogs, how many cats are there?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0" w:after="0"/>
        <w:ind w:left="0" w:right="1584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16 cats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4. If a person earns $240 for working 8 hours, what is the rate of pay per hour?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2" w:after="0"/>
        <w:ind w:left="0" w:right="5472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$30/hour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5. Are the ratios 6:9 and 8:12 proportional?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2" w:after="0"/>
        <w:ind w:left="0" w:right="2592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Yes, both equal 2/3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6. If 3 shirts cost $45, how much would 5 shirts cost at the same rate?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2" w:after="0"/>
        <w:ind w:left="0" w:right="4752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$75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7. If 5 pens cost $10, how much do 12 pens cost?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2" w:after="0"/>
        <w:ind w:left="0" w:right="144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$24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8. A class has 18 boys and 12 girls. What is the ratio of boys to the total number of students?</w:t>
      </w:r>
    </w:p>
    <w:p>
      <w:pPr>
        <w:sectPr>
          <w:pgSz w:w="11906" w:h="16838"/>
          <w:pgMar w:top="332" w:right="1230" w:bottom="11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tabs>
          <w:tab w:pos="134" w:val="left"/>
        </w:tabs>
        <w:autoSpaceDE w:val="0"/>
        <w:widowControl/>
        <w:spacing w:line="448" w:lineRule="exact" w:before="0" w:after="0"/>
        <w:ind w:left="0" w:right="8496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3:5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9. Find 25% of 480.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0" w:after="0"/>
        <w:ind w:left="0" w:right="2304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120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10. A jacket is sold for $150 after a 20% discount. What was the original price?</w:t>
      </w:r>
    </w:p>
    <w:p>
      <w:pPr>
        <w:autoSpaceDN w:val="0"/>
        <w:autoSpaceDE w:val="0"/>
        <w:widowControl/>
        <w:spacing w:line="568" w:lineRule="exact" w:before="0" w:after="0"/>
        <w:ind w:left="0" w:right="0" w:firstLine="134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 = $187.50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11. A salesperson earns a 5% commission on sales. If they sell goods worth $2,000, how much </w:t>
      </w:r>
      <w:r>
        <w:rPr>
          <w:spacing w:val="-10"/>
          <w:rFonts w:ascii="Helvetica" w:hAnsi="Helvetica" w:eastAsia="Helvetica"/>
          <w:color w:val="000000"/>
          <w:sz w:val="24"/>
        </w:rPr>
        <w:t>commission do they earn?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0" w:after="0"/>
        <w:ind w:left="0" w:right="4320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$100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12. If 60% of a number is 180, what is the original number?</w:t>
      </w:r>
    </w:p>
    <w:p>
      <w:pPr>
        <w:autoSpaceDN w:val="0"/>
        <w:tabs>
          <w:tab w:pos="134" w:val="left"/>
        </w:tabs>
        <w:autoSpaceDE w:val="0"/>
        <w:widowControl/>
        <w:spacing w:line="566" w:lineRule="exact" w:before="0" w:after="0"/>
        <w:ind w:left="0" w:right="2448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 = 300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13. Find the simple interest on $1,200 at a rate of 5% per annum for 3 years.</w:t>
      </w:r>
    </w:p>
    <w:p>
      <w:pPr>
        <w:autoSpaceDN w:val="0"/>
        <w:autoSpaceDE w:val="0"/>
        <w:widowControl/>
        <w:spacing w:line="566" w:lineRule="exact" w:before="0" w:after="0"/>
        <w:ind w:left="0" w:right="0" w:firstLine="134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 = $180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14. A sum of $2,000 is invested at 10% per annum for 3 years compounded annually. Find the total </w:t>
      </w:r>
      <w:r>
        <w:rPr>
          <w:spacing w:val="-10"/>
          <w:rFonts w:ascii="Helvetica" w:hAnsi="Helvetica" w:eastAsia="Helvetica"/>
          <w:color w:val="000000"/>
          <w:sz w:val="24"/>
        </w:rPr>
        <w:t>amount.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134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 = $2,662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15. A loan of $2,000 is given for 2 years at a rate of 6% per annum. What is the total amount to be </w:t>
      </w:r>
      <w:r>
        <w:rPr>
          <w:spacing w:val="-10"/>
          <w:rFonts w:ascii="Helvetica" w:hAnsi="Helvetica" w:eastAsia="Helvetica"/>
          <w:color w:val="000000"/>
          <w:sz w:val="24"/>
        </w:rPr>
        <w:t>repaid at the end of the period?</w:t>
      </w:r>
    </w:p>
    <w:p>
      <w:pPr>
        <w:autoSpaceDN w:val="0"/>
        <w:autoSpaceDE w:val="0"/>
        <w:widowControl/>
        <w:spacing w:line="330" w:lineRule="exact" w:before="236" w:after="0"/>
        <w:ind w:left="134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 = $2,240</w:t>
      </w:r>
    </w:p>
    <w:sectPr w:rsidR="00FC693F" w:rsidRPr="0006063C" w:rsidSect="00034616">
      <w:pgSz w:w="11906" w:h="16838"/>
      <w:pgMar w:top="332" w:right="604" w:bottom="62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